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Guía de actividades y rúbrica de evaluación - Etapa 2 – Diseño de Aplicaciones Estáticas</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Informe Etapa 2: Diseño de Aplicaciones Estáticas</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DISEÑO DE APLICACIONES ESTATICAS </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Luis Alberto Ramirez</w:t>
      </w:r>
    </w:p>
    <w:p>
      <w:pPr>
        <w:pStyle w:val="2"/>
        <w:spacing w:before="150" w:beforeAutospacing="0" w:after="150" w:afterAutospacing="0" w:line="360" w:lineRule="auto"/>
        <w:jc w:val="center"/>
        <w:rPr>
          <w:b w:val="0"/>
          <w:sz w:val="24"/>
          <w:szCs w:val="24"/>
        </w:rPr>
      </w:pPr>
      <w:r>
        <w:rPr>
          <w:sz w:val="24"/>
          <w:szCs w:val="24"/>
        </w:rPr>
        <w:t>202047916_1</w:t>
      </w:r>
      <w:r>
        <w:rPr>
          <w:sz w:val="24"/>
          <w:szCs w:val="24"/>
        </w:rPr>
        <w:br w:type="textWrapping"/>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Tutor</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RAFAEL PREZ HOLGUN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UNIVERSIDAD NACIONAL ABIERTA Y A DISTANCIA (UNAD).</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ESCUELA DE CIENCIAS BÁSICAS TECNOLOGÍA E INGENIERA</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TECNOLOGIA EN DESARROLLO DE SOFTWARE</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MANZANARES CALDAS</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2023</w:t>
      </w:r>
    </w:p>
    <w:p>
      <w:pPr>
        <w:spacing w:line="36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Introducción</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La página web "Sweet Dreams" es una plataforma diseñada para promocionar un hotel de alta calidad y ofrecer información relevante a los clientes potenciales y actuales. Este sitio web busca proporcionar una experiencia atractiva y accesible a los visitantes, brindando información detallada sobre los servicios del hotel, sus instalaciones, eventos especiales y opciones gastronómicas. Además, se enfoca en mantener una interfaz amigable y una navegación intuitiva para mejorar la experiencia del usuario.</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Objetivo General</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objetivo general de la página web "Sweet Dreams" es promover y dar a conocer el hotel "Sweet Dreams", destacando sus servicios y atractivos para atraer a un público diverso y fomentar reservas y visitas. Además, se busca establecer una presencia en línea sólida que represente fielmente la calidad y la hospitalidad del hotel.</w:t>
      </w:r>
    </w:p>
    <w:p>
      <w:pPr>
        <w:spacing w:line="360" w:lineRule="auto"/>
        <w:rPr>
          <w:rFonts w:ascii="Times New Roman" w:hAnsi="Times New Roman" w:cs="Times New Roman"/>
          <w:sz w:val="24"/>
          <w:szCs w:val="24"/>
          <w:lang w:val="es-CO"/>
        </w:rPr>
      </w:pPr>
    </w:p>
    <w:p>
      <w:pPr>
        <w:spacing w:line="36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Objetivos Específicos</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Información Detallada: Proporcionar información detallada y precisa sobre las habitaciones, tarifas, servicios y eventos especiales ofrecidos por el hotel "Sweet Dreams" para que los visitantes tengan una comprensión completa de lo que se ofrece.</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Experiencia de Usuario: Diseñar una experiencia de usuario intuitiva y agradable, asegurando una navegación sencilla y una presentación visual atractiva para que los usuarios se sientan cómodos explorando la página.</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Promoción de Eventos: Destacar los próximos eventos y actividades especiales que se llevarán a cabo en el hotel para incentivar la participación de los clientes y aumentar el interés en las reservas.</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Reservas en Línea: Facilitar el proceso de reserva en línea, proporcionando un formulario de reserva claro y eficiente para que los clientes puedan realizar reservas de habitaciones de manera rápida y sencilla.</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Promoción Gastronómica: Presentar el restaurante del hotel y su menú con imágenes atractivas y descripciones apetitosas para atraer a los amantes de la gastronomía.</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Testimonios de Clientes: Mostrar testimonios y reseñas de clientes satisfechos para respaldar la calidad y la reputación del hotel "Sweet Dreams".</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Mantenimiento Continuo: Establecer un plan de mantenimiento constante para garantizar que la página web esté siempre actualizada con información precisa y relevante, incluyendo ofertas y eventos actualizados.</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Promoción en Redes Sociales: Integrar enlaces a las redes sociales del hotel para fomentar la interacción en línea y la participación de los usuarios en las plataformas de redes sociales.</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Captura de Datos de Contacto: Permitir a los visitantes registrarse para recibir noticias y actualizaciones del hotel, capturando datos de contacto para futuras comunicaciones de marketing.</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Optimización para Dispositivos Móviles: Asegurar que la página web sea completamente receptiva y se vea y funcione de manera óptima en dispositivos móviles, como smartphones y tabletas.</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Requerimientos</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Requisitos de Representación de Servicios</w:t>
      </w:r>
      <w:r>
        <w:rPr>
          <w:rFonts w:ascii="Times New Roman" w:hAnsi="Times New Roman" w:cs="Times New Roman"/>
          <w:sz w:val="24"/>
          <w:szCs w:val="24"/>
          <w:lang w:val="es-CO"/>
        </w:rPr>
        <w:t>: la página web del hotel debe cumplir con lo necesario para presentar ofertas, planes, información sobre habitaciones, eventos y restaurante.</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Diseño Atractivo:</w:t>
      </w:r>
      <w:r>
        <w:rPr>
          <w:rFonts w:ascii="Times New Roman" w:hAnsi="Times New Roman" w:cs="Times New Roman"/>
          <w:sz w:val="24"/>
          <w:szCs w:val="24"/>
          <w:lang w:val="es-CO"/>
        </w:rPr>
        <w:t xml:space="preserve"> El diseño de la página web debe ser visualmente atractivo para los usuarios.</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Facilidad de Navegación:</w:t>
      </w:r>
      <w:r>
        <w:rPr>
          <w:rFonts w:ascii="Times New Roman" w:hAnsi="Times New Roman" w:cs="Times New Roman"/>
          <w:sz w:val="24"/>
          <w:szCs w:val="24"/>
          <w:lang w:val="es-CO"/>
        </w:rPr>
        <w:t xml:space="preserve"> La página debe ser fácil de navegar para que los usuarios puedan encontrar la información que buscan sin problemas.</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Responsive:</w:t>
      </w:r>
      <w:r>
        <w:rPr>
          <w:rFonts w:ascii="Times New Roman" w:hAnsi="Times New Roman" w:cs="Times New Roman"/>
          <w:sz w:val="24"/>
          <w:szCs w:val="24"/>
          <w:lang w:val="es-CO"/>
        </w:rPr>
        <w:t xml:space="preserve"> La página debe ser responsiva, debe adaptarse y ser legible en diferentes dispositivos, como computadoras de escritorio, tabletas y teléfonos móviles.</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Elementos Multimedia:</w:t>
      </w:r>
      <w:r>
        <w:rPr>
          <w:rFonts w:ascii="Times New Roman" w:hAnsi="Times New Roman" w:cs="Times New Roman"/>
          <w:sz w:val="24"/>
          <w:szCs w:val="24"/>
          <w:lang w:val="es-CO"/>
        </w:rPr>
        <w:t xml:space="preserve"> La página debe incluir elementos multimedia como imágenes de calidad para enriquecer la experiencia del usuario.</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Información de Contacto</w:t>
      </w:r>
      <w:r>
        <w:rPr>
          <w:rFonts w:ascii="Times New Roman" w:hAnsi="Times New Roman" w:cs="Times New Roman"/>
          <w:sz w:val="24"/>
          <w:szCs w:val="24"/>
          <w:lang w:val="es-CO"/>
        </w:rPr>
        <w:t>: El sistema web Debe haber información de contacto, correo, teléfono y dirección. proporcionada en la página web para que los usuarios puedan comunicarse con el sitio o la empresa.</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Requerimientos Técnicos</w:t>
      </w: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w:t>
      </w:r>
      <w:r>
        <w:rPr>
          <w:rFonts w:ascii="Times New Roman" w:hAnsi="Times New Roman" w:cs="Times New Roman"/>
          <w:b/>
          <w:bCs/>
          <w:sz w:val="24"/>
          <w:szCs w:val="24"/>
          <w:lang w:val="es-CO"/>
        </w:rPr>
        <w:t xml:space="preserve">Tecnologías: </w:t>
      </w:r>
      <w:r>
        <w:rPr>
          <w:rFonts w:ascii="Times New Roman" w:hAnsi="Times New Roman" w:cs="Times New Roman"/>
          <w:sz w:val="24"/>
          <w:szCs w:val="24"/>
          <w:lang w:val="es-CO"/>
        </w:rPr>
        <w:t xml:space="preserve">El sistema debe hacer uso de las tecnologías css y html5 para su funcionamiento </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Compatibilidad de Navegadores:</w:t>
      </w:r>
      <w:r>
        <w:rPr>
          <w:rFonts w:ascii="Times New Roman" w:hAnsi="Times New Roman" w:cs="Times New Roman"/>
          <w:sz w:val="24"/>
          <w:szCs w:val="24"/>
          <w:lang w:val="es-CO"/>
        </w:rPr>
        <w:t xml:space="preserve"> La página debe ser compatible con diferentes navegadores web para asegurar que funcione correctamente en todos ellos.</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Optimización de Imágenes:</w:t>
      </w:r>
      <w:r>
        <w:rPr>
          <w:rFonts w:ascii="Times New Roman" w:hAnsi="Times New Roman" w:cs="Times New Roman"/>
          <w:sz w:val="24"/>
          <w:szCs w:val="24"/>
          <w:lang w:val="es-CO"/>
        </w:rPr>
        <w:t xml:space="preserve"> Es importante optimizar las imágenes para que la página cargue de manera eficiente y rápida.</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Requerimientos informativos </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Imágenes de Calidad:</w:t>
      </w:r>
      <w:r>
        <w:rPr>
          <w:rFonts w:ascii="Times New Roman" w:hAnsi="Times New Roman" w:cs="Times New Roman"/>
          <w:sz w:val="24"/>
          <w:szCs w:val="24"/>
          <w:lang w:val="es-CO"/>
        </w:rPr>
        <w:t xml:space="preserve"> Las imágenes utilizadas en la página deben ser de alta calidad para ofrecer una experiencia visual atractiva.</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Texto</w:t>
      </w:r>
      <w:r>
        <w:rPr>
          <w:rFonts w:ascii="Times New Roman" w:hAnsi="Times New Roman" w:cs="Times New Roman"/>
          <w:sz w:val="24"/>
          <w:szCs w:val="24"/>
          <w:lang w:val="es-CO"/>
        </w:rPr>
        <w:t>: El sistema debe contener párrafos de servicios o información prestada por el hotel.</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Requerimientos de mantenimiento</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Actualización Continua:</w:t>
      </w:r>
      <w:r>
        <w:rPr>
          <w:rFonts w:ascii="Times New Roman" w:hAnsi="Times New Roman" w:cs="Times New Roman"/>
          <w:sz w:val="24"/>
          <w:szCs w:val="24"/>
          <w:lang w:val="es-CO"/>
        </w:rPr>
        <w:t xml:space="preserve"> La página debe ser actualizada de forma continua, lo que implica mantener el contenido fresco y relevante para los usuarios.</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Requerimiento de Capacidad</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Escalabilidad: </w:t>
      </w:r>
      <w:r>
        <w:rPr>
          <w:rFonts w:ascii="Times New Roman" w:hAnsi="Times New Roman" w:cs="Times New Roman"/>
          <w:sz w:val="24"/>
          <w:szCs w:val="24"/>
        </w:rPr>
        <w:t>La aplicación web debe ser capaz de escalar para manejar un aumento en el tráfico de usuarios y datos. Debe poder adaptarse eficientemente a un mayor número de usuarios concurrentes sin degradación en el rendimiento. Esto implica la implementación de una arquitectura escalable y la capacidad de aumentar los recursos según sea necesario.</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Problemática Planteada</w:t>
      </w:r>
    </w:p>
    <w:p>
      <w:pPr>
        <w:spacing w:line="360" w:lineRule="auto"/>
        <w:rPr>
          <w:rFonts w:ascii="Times New Roman" w:hAnsi="Times New Roman" w:cs="Times New Roman"/>
          <w:sz w:val="24"/>
          <w:szCs w:val="24"/>
        </w:rPr>
      </w:pPr>
      <w:r>
        <w:rPr>
          <w:rFonts w:ascii="Times New Roman" w:hAnsi="Times New Roman" w:cs="Times New Roman"/>
          <w:sz w:val="24"/>
          <w:szCs w:val="24"/>
        </w:rPr>
        <w:t>El señor Juan José Díaz Hernández es el gerente de la cadena de Hoteles 5 estrellas “Sweet Dreams”, el cual lleva una trayectoria de 25 años de existencia en Colombia. El gerente desea contar con una página web para ofrecer el portafolio de servicios en línea de los hoteles.</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eastAsia="es-CO"/>
        </w:rPr>
      </w:pPr>
      <w:r>
        <w:rPr>
          <w:rFonts w:ascii="Times New Roman" w:hAnsi="Times New Roman" w:cs="Times New Roman"/>
          <w:b/>
          <w:bCs/>
          <w:sz w:val="24"/>
          <w:szCs w:val="24"/>
        </w:rPr>
        <w:t>Respuesta a la pregunta orientadora</w:t>
      </w:r>
    </w:p>
    <w:p>
      <w:pPr>
        <w:shd w:val="clear" w:color="auto" w:fill="FFFFFF"/>
        <w:spacing w:before="0" w:after="0" w:line="360" w:lineRule="auto"/>
        <w:rPr>
          <w:rFonts w:ascii="Times New Roman" w:hAnsi="Times New Roman" w:cs="Times New Roman"/>
          <w:sz w:val="24"/>
          <w:szCs w:val="24"/>
          <w:lang w:val="es-CO"/>
        </w:rPr>
      </w:pPr>
      <w:r>
        <w:rPr>
          <w:rFonts w:ascii="Times New Roman" w:hAnsi="Times New Roman" w:eastAsia="Times New Roman" w:cs="Times New Roman"/>
          <w:color w:val="212529"/>
          <w:kern w:val="0"/>
          <w:sz w:val="24"/>
          <w:szCs w:val="24"/>
          <w:lang w:val="es-CO" w:eastAsia="es-CO"/>
          <w14:ligatures w14:val="none"/>
        </w:rPr>
        <w:t>¿Qué es el diseño de aplicaciones estáticas, la función que cumple y las características del diseño de aplicaciones estáticas?</w:t>
      </w:r>
      <w:r>
        <w:rPr>
          <w:rFonts w:ascii="Times New Roman" w:hAnsi="Times New Roman" w:eastAsia="Times New Roman" w:cs="Times New Roman"/>
          <w:color w:val="212529"/>
          <w:kern w:val="0"/>
          <w:sz w:val="24"/>
          <w:szCs w:val="24"/>
          <w:lang w:val="es-CO" w:eastAsia="es-CO"/>
          <w14:ligatures w14:val="none"/>
        </w:rPr>
        <w:br w:type="textWrapping"/>
      </w:r>
      <w:r>
        <w:rPr>
          <w:rFonts w:ascii="Times New Roman" w:hAnsi="Times New Roman" w:eastAsia="Times New Roman" w:cs="Times New Roman"/>
          <w:color w:val="212529"/>
          <w:kern w:val="0"/>
          <w:sz w:val="24"/>
          <w:szCs w:val="24"/>
          <w:lang w:val="es-CO" w:eastAsia="es-CO"/>
          <w14:ligatures w14:val="none"/>
        </w:rPr>
        <w:br w:type="textWrapping"/>
      </w:r>
      <w:r>
        <w:rPr>
          <w:rFonts w:ascii="Times New Roman" w:hAnsi="Times New Roman" w:eastAsia="Times New Roman" w:cs="Times New Roman"/>
          <w:color w:val="212529"/>
          <w:kern w:val="0"/>
          <w:sz w:val="24"/>
          <w:szCs w:val="24"/>
          <w:lang w:val="es-CO" w:eastAsia="es-CO"/>
          <w14:ligatures w14:val="none"/>
        </w:rPr>
        <w:t>Una aplicación web estática es una solución de desarrollo de aplicaciones web que se caracteriza por mostrar poca información y porque no suele cambiar mucho. En la gran mayoría de los casos suelen estar desarrolladas en HTML y CSS, aunque también se pueden mostrar en alguna parte de la aplicación web objetos en movimiento como, por ejemplo, banners, GIFs o vídeos.</w:t>
      </w:r>
      <w:r>
        <w:rPr>
          <w:rFonts w:ascii="Times New Roman" w:hAnsi="Times New Roman" w:eastAsia="Times New Roman" w:cs="Times New Roman"/>
          <w:color w:val="212529"/>
          <w:kern w:val="0"/>
          <w:sz w:val="24"/>
          <w:szCs w:val="24"/>
          <w:lang w:val="es-CO" w:eastAsia="es-CO"/>
          <w14:ligatures w14:val="none"/>
        </w:rPr>
        <w:br w:type="textWrapping"/>
      </w:r>
      <w:r>
        <w:rPr>
          <w:rFonts w:ascii="Times New Roman" w:hAnsi="Times New Roman" w:eastAsia="Times New Roman" w:cs="Times New Roman"/>
          <w:color w:val="212529"/>
          <w:kern w:val="0"/>
          <w:sz w:val="24"/>
          <w:szCs w:val="24"/>
          <w:lang w:val="es-CO" w:eastAsia="es-CO"/>
          <w14:ligatures w14:val="none"/>
        </w:rPr>
        <w:t>La función principal de una aplicación web estática es presentar una información estable que no es necesario modificar con frecuencia.</w:t>
      </w:r>
      <w:r>
        <w:rPr>
          <w:rFonts w:ascii="Times New Roman" w:hAnsi="Times New Roman" w:eastAsia="Times New Roman" w:cs="Times New Roman"/>
          <w:color w:val="212529"/>
          <w:kern w:val="0"/>
          <w:sz w:val="24"/>
          <w:szCs w:val="24"/>
          <w:lang w:val="es-CO" w:eastAsia="es-CO"/>
          <w14:ligatures w14:val="none"/>
        </w:rPr>
        <w:br w:type="textWrapping"/>
      </w:r>
      <w:r>
        <w:rPr>
          <w:rFonts w:ascii="Times New Roman" w:hAnsi="Times New Roman" w:eastAsia="Times New Roman" w:cs="Times New Roman"/>
          <w:color w:val="212529"/>
          <w:kern w:val="0"/>
          <w:sz w:val="24"/>
          <w:szCs w:val="24"/>
          <w:lang w:val="es-CO" w:eastAsia="es-CO"/>
          <w14:ligatures w14:val="none"/>
        </w:rPr>
        <w:t>Las características de una aplicación web estática son las siguientes:</w:t>
      </w:r>
      <w:r>
        <w:rPr>
          <w:rFonts w:ascii="Times New Roman" w:hAnsi="Times New Roman" w:eastAsia="Times New Roman" w:cs="Times New Roman"/>
          <w:color w:val="212529"/>
          <w:kern w:val="0"/>
          <w:sz w:val="24"/>
          <w:szCs w:val="24"/>
          <w:lang w:val="es-CO" w:eastAsia="es-CO"/>
          <w14:ligatures w14:val="none"/>
        </w:rPr>
        <w:br w:type="textWrapping"/>
      </w:r>
      <w:r>
        <w:rPr>
          <w:rFonts w:ascii="Times New Roman" w:hAnsi="Times New Roman" w:eastAsia="Times New Roman" w:cs="Times New Roman"/>
          <w:color w:val="212529"/>
          <w:kern w:val="0"/>
          <w:sz w:val="24"/>
          <w:szCs w:val="24"/>
          <w:lang w:val="es-CO" w:eastAsia="es-CO"/>
          <w14:ligatures w14:val="none"/>
        </w:rPr>
        <w:t>Realizadas principalmente en HTML y CSS y puede utilizarse algo de JavaScript.</w:t>
      </w:r>
      <w:r>
        <w:rPr>
          <w:rFonts w:ascii="Times New Roman" w:hAnsi="Times New Roman" w:eastAsia="Times New Roman" w:cs="Times New Roman"/>
          <w:color w:val="212529"/>
          <w:kern w:val="0"/>
          <w:sz w:val="24"/>
          <w:szCs w:val="24"/>
          <w:lang w:val="es-CO" w:eastAsia="es-CO"/>
          <w14:ligatures w14:val="none"/>
        </w:rPr>
        <w:br w:type="textWrapping"/>
      </w:r>
      <w:r>
        <w:rPr>
          <w:rFonts w:ascii="Times New Roman" w:hAnsi="Times New Roman" w:eastAsia="Times New Roman" w:cs="Times New Roman"/>
          <w:color w:val="212529"/>
          <w:kern w:val="0"/>
          <w:sz w:val="24"/>
          <w:szCs w:val="24"/>
          <w:lang w:val="es-CO" w:eastAsia="es-CO"/>
          <w14:ligatures w14:val="none"/>
        </w:rPr>
        <w:t>Pueden presentar contenido digital con movimiento, como vídeos, audio, banners o GIF animados.</w:t>
      </w:r>
      <w:r>
        <w:rPr>
          <w:rFonts w:ascii="Times New Roman" w:hAnsi="Times New Roman" w:eastAsia="Times New Roman" w:cs="Times New Roman"/>
          <w:color w:val="212529"/>
          <w:kern w:val="0"/>
          <w:sz w:val="24"/>
          <w:szCs w:val="24"/>
          <w:lang w:val="es-CO" w:eastAsia="es-CO"/>
          <w14:ligatures w14:val="none"/>
        </w:rPr>
        <w:br w:type="textWrapping"/>
      </w:r>
      <w:r>
        <w:rPr>
          <w:rFonts w:ascii="Times New Roman" w:hAnsi="Times New Roman" w:eastAsia="Times New Roman" w:cs="Times New Roman"/>
          <w:color w:val="212529"/>
          <w:kern w:val="0"/>
          <w:sz w:val="24"/>
          <w:szCs w:val="24"/>
          <w:lang w:val="es-CO" w:eastAsia="es-CO"/>
          <w14:ligatures w14:val="none"/>
        </w:rPr>
        <w:t>Escasamente interactivas. No ofrecen un margen de libertad a los usuarios para actualizar o modificar sus contenidos. Estrictamente el contenido de una página web estática es fijo y no cambia.</w:t>
      </w:r>
    </w:p>
    <w:p>
      <w:pPr>
        <w:spacing w:line="360" w:lineRule="auto"/>
        <w:rPr>
          <w:rFonts w:ascii="Times New Roman" w:hAnsi="Times New Roman" w:cs="Times New Roman"/>
          <w:sz w:val="24"/>
          <w:szCs w:val="24"/>
          <w:lang w:val="es-CO"/>
        </w:rPr>
      </w:pPr>
    </w:p>
    <w:p>
      <w:pPr>
        <w:spacing w:line="360" w:lineRule="auto"/>
        <w:rPr>
          <w:rFonts w:ascii="Times New Roman" w:hAnsi="Times New Roman" w:eastAsia="Times New Roman" w:cs="Times New Roman"/>
          <w:b/>
          <w:bCs/>
          <w:sz w:val="24"/>
          <w:szCs w:val="24"/>
          <w:lang w:eastAsia="es-CO"/>
        </w:rPr>
      </w:pPr>
      <w:r>
        <w:rPr>
          <w:rFonts w:ascii="Times New Roman" w:hAnsi="Times New Roman" w:eastAsia="Times New Roman" w:cs="Times New Roman"/>
          <w:b/>
          <w:bCs/>
          <w:sz w:val="24"/>
          <w:szCs w:val="24"/>
          <w:lang w:eastAsia="es-CO"/>
        </w:rPr>
        <w:t>Diseño y Recursos</w:t>
      </w:r>
    </w:p>
    <w:p>
      <w:pPr>
        <w:spacing w:line="360" w:lineRule="auto"/>
        <w:rPr>
          <w:rFonts w:ascii="Times New Roman" w:hAnsi="Times New Roman" w:eastAsia="Times New Roman" w:cs="Times New Roman"/>
          <w:sz w:val="24"/>
          <w:szCs w:val="24"/>
          <w:lang w:eastAsia="es-CO"/>
        </w:rPr>
      </w:pPr>
      <w:r>
        <w:rPr>
          <w:rFonts w:ascii="Times New Roman" w:hAnsi="Times New Roman" w:eastAsia="Times New Roman" w:cs="Times New Roman"/>
          <w:b/>
          <w:bCs/>
          <w:sz w:val="24"/>
          <w:szCs w:val="24"/>
          <w:lang w:eastAsia="es-CO"/>
        </w:rPr>
        <w:t>Hardware:</w:t>
      </w:r>
      <w:r>
        <w:rPr>
          <w:rFonts w:ascii="Times New Roman" w:hAnsi="Times New Roman" w:eastAsia="Times New Roman" w:cs="Times New Roman"/>
          <w:sz w:val="24"/>
          <w:szCs w:val="24"/>
          <w:lang w:eastAsia="es-CO"/>
        </w:rPr>
        <w:t xml:space="preserve"> Se requerirá un servidor web confiable y de alto rendimiento para alojar la página web y gestionar las reservas en línea.</w:t>
      </w:r>
    </w:p>
    <w:p>
      <w:pPr>
        <w:spacing w:line="360" w:lineRule="auto"/>
        <w:rPr>
          <w:rFonts w:ascii="Times New Roman" w:hAnsi="Times New Roman" w:eastAsia="Times New Roman" w:cs="Times New Roman"/>
          <w:sz w:val="24"/>
          <w:szCs w:val="24"/>
          <w:lang w:eastAsia="es-CO"/>
        </w:rPr>
      </w:pPr>
    </w:p>
    <w:p>
      <w:pPr>
        <w:spacing w:line="360" w:lineRule="auto"/>
        <w:rPr>
          <w:rFonts w:ascii="Times New Roman" w:hAnsi="Times New Roman" w:eastAsia="Times New Roman" w:cs="Times New Roman"/>
          <w:sz w:val="24"/>
          <w:szCs w:val="24"/>
          <w:lang w:eastAsia="es-CO"/>
        </w:rPr>
      </w:pPr>
      <w:r>
        <w:rPr>
          <w:rFonts w:ascii="Times New Roman" w:hAnsi="Times New Roman" w:eastAsia="Times New Roman" w:cs="Times New Roman"/>
          <w:b/>
          <w:bCs/>
          <w:sz w:val="24"/>
          <w:szCs w:val="24"/>
          <w:lang w:eastAsia="es-CO"/>
        </w:rPr>
        <w:t>Software</w:t>
      </w:r>
      <w:r>
        <w:rPr>
          <w:rFonts w:ascii="Times New Roman" w:hAnsi="Times New Roman" w:eastAsia="Times New Roman" w:cs="Times New Roman"/>
          <w:sz w:val="24"/>
          <w:szCs w:val="24"/>
          <w:lang w:eastAsia="es-CO"/>
        </w:rPr>
        <w:t>: Se utilizarán herramientas de desarrollo web y editor de Código.</w:t>
      </w:r>
    </w:p>
    <w:p>
      <w:pPr>
        <w:spacing w:line="360" w:lineRule="auto"/>
        <w:rPr>
          <w:rFonts w:ascii="Times New Roman" w:hAnsi="Times New Roman" w:eastAsia="Times New Roman" w:cs="Times New Roman"/>
          <w:sz w:val="24"/>
          <w:szCs w:val="24"/>
          <w:lang w:eastAsia="es-CO"/>
        </w:rPr>
      </w:pPr>
    </w:p>
    <w:p>
      <w:pPr>
        <w:spacing w:line="360" w:lineRule="auto"/>
        <w:rPr>
          <w:rFonts w:ascii="Times New Roman" w:hAnsi="Times New Roman" w:eastAsia="Times New Roman" w:cs="Times New Roman"/>
          <w:sz w:val="24"/>
          <w:szCs w:val="24"/>
          <w:lang w:eastAsia="es-CO"/>
        </w:rPr>
      </w:pPr>
      <w:r>
        <w:rPr>
          <w:rFonts w:ascii="Times New Roman" w:hAnsi="Times New Roman" w:eastAsia="Times New Roman" w:cs="Times New Roman"/>
          <w:b/>
          <w:bCs/>
          <w:sz w:val="24"/>
          <w:szCs w:val="24"/>
          <w:lang w:eastAsia="es-CO"/>
        </w:rPr>
        <w:t>Recursos Humanos:</w:t>
      </w:r>
      <w:r>
        <w:rPr>
          <w:rFonts w:ascii="Times New Roman" w:hAnsi="Times New Roman" w:eastAsia="Times New Roman" w:cs="Times New Roman"/>
          <w:sz w:val="24"/>
          <w:szCs w:val="24"/>
          <w:lang w:eastAsia="es-CO"/>
        </w:rPr>
        <w:t xml:space="preserve"> estudiante con ganas de aprender desarrollo web y diseño, programación.</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Tipografía principal</w:t>
      </w:r>
      <w:r>
        <w:rPr>
          <w:rFonts w:ascii="Times New Roman" w:hAnsi="Times New Roman" w:cs="Times New Roman"/>
          <w:sz w:val="24"/>
          <w:szCs w:val="24"/>
          <w:lang w:val="es-CO"/>
        </w:rPr>
        <w:t xml:space="preserve">: </w:t>
      </w:r>
    </w:p>
    <w:p>
      <w:pPr>
        <w:numPr>
          <w:ilvl w:val="0"/>
          <w:numId w:val="1"/>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Fuente</w:t>
      </w:r>
      <w:r>
        <w:rPr>
          <w:rFonts w:ascii="Times New Roman" w:hAnsi="Times New Roman" w:cs="Times New Roman"/>
          <w:sz w:val="24"/>
          <w:szCs w:val="24"/>
          <w:lang w:val="es-CO"/>
        </w:rPr>
        <w:t>: En este proyecto, se utilizan principalmente dos fuentes tipográficas de Google Fonts:</w:t>
      </w:r>
    </w:p>
    <w:p>
      <w:pPr>
        <w:numPr>
          <w:ilvl w:val="1"/>
          <w:numId w:val="1"/>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Montserrat</w:t>
      </w:r>
      <w:r>
        <w:rPr>
          <w:rFonts w:ascii="Times New Roman" w:hAnsi="Times New Roman" w:cs="Times New Roman"/>
          <w:sz w:val="24"/>
          <w:szCs w:val="24"/>
          <w:lang w:val="es-CO"/>
        </w:rPr>
        <w:t>: Se utiliza para encabezados y títulos principales. Montserrat es una fuente sans-serif moderna y elegante que proporciona una apariencia limpia y legible. Se utiliza en varios pesos y estilos, lo que permite una variedad de efectos visuales en los títulos.</w:t>
      </w:r>
    </w:p>
    <w:p>
      <w:pPr>
        <w:numPr>
          <w:ilvl w:val="0"/>
          <w:numId w:val="1"/>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Josefin Sans</w:t>
      </w:r>
      <w:r>
        <w:rPr>
          <w:rFonts w:ascii="Times New Roman" w:hAnsi="Times New Roman" w:cs="Times New Roman"/>
          <w:sz w:val="24"/>
          <w:szCs w:val="24"/>
          <w:lang w:val="es-CO"/>
        </w:rPr>
        <w:t>: Esta fuente se utiliza para el contenido de texto en párrafos y descripciones. Josefin Sans es otra fuente sans-serif, pero tiene un estilo más orgánico y amigable en comparación con Montserrat. Proporciona una legibilidad adecuada para bloques de texto y párrafos.</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Combinación de tipografías</w:t>
      </w:r>
      <w:r>
        <w:rPr>
          <w:rFonts w:ascii="Times New Roman" w:hAnsi="Times New Roman" w:cs="Times New Roman"/>
          <w:sz w:val="24"/>
          <w:szCs w:val="24"/>
          <w:lang w:val="es-CO"/>
        </w:rPr>
        <w:t>:</w:t>
      </w:r>
    </w:p>
    <w:p>
      <w:pPr>
        <w:numPr>
          <w:ilvl w:val="0"/>
          <w:numId w:val="2"/>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La combinación de Montserrat para títulos y Josefin Sans para texto proporciona un equilibrio entre la elegancia y la legibilidad. Montserrat aporta un toque moderno y distintivo a los encabezados, mientras que Josefin Sans garantiza que el contenido de texto sea fácil de leer.</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Tamaños de texto</w:t>
      </w:r>
      <w:r>
        <w:rPr>
          <w:rFonts w:ascii="Times New Roman" w:hAnsi="Times New Roman" w:cs="Times New Roman"/>
          <w:sz w:val="24"/>
          <w:szCs w:val="24"/>
          <w:lang w:val="es-CO"/>
        </w:rPr>
        <w:t>:</w:t>
      </w:r>
    </w:p>
    <w:p>
      <w:pPr>
        <w:numPr>
          <w:ilvl w:val="0"/>
          <w:numId w:val="3"/>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Se utilizan varios tamaños de texto en todo el proyecto para diferenciar entre encabezados, subtítulos y contenido principal. Por ejemplo, los encabezados principales suelen tener un tamaño de fuente más grande y negrita para destacar, mientras que el texto del párrafo es más pequeño y legible.</w:t>
      </w:r>
    </w:p>
    <w:p>
      <w:pPr>
        <w:spacing w:line="360" w:lineRule="auto"/>
        <w:ind w:left="720" w:firstLine="0"/>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Estilos de texto</w:t>
      </w:r>
      <w:r>
        <w:rPr>
          <w:rFonts w:ascii="Times New Roman" w:hAnsi="Times New Roman" w:cs="Times New Roman"/>
          <w:sz w:val="24"/>
          <w:szCs w:val="24"/>
          <w:lang w:val="es-CO"/>
        </w:rPr>
        <w:t>:</w:t>
      </w:r>
    </w:p>
    <w:p>
      <w:pPr>
        <w:numPr>
          <w:ilvl w:val="0"/>
          <w:numId w:val="4"/>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Además de los tamaños de fuente, también se aplican estilos de texto como negrita, cursiva y subrayado según sea necesario para enfatizar ciertas palabras o frases.</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Color de texto</w:t>
      </w:r>
      <w:r>
        <w:rPr>
          <w:rFonts w:ascii="Times New Roman" w:hAnsi="Times New Roman" w:cs="Times New Roman"/>
          <w:sz w:val="24"/>
          <w:szCs w:val="24"/>
          <w:lang w:val="es-CO"/>
        </w:rPr>
        <w:t>:</w:t>
      </w:r>
    </w:p>
    <w:p>
      <w:pPr>
        <w:numPr>
          <w:ilvl w:val="0"/>
          <w:numId w:val="5"/>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color del texto se ajusta a la paleta de colores del proyecto. Se utilizan principalmente dos colores de texto:</w:t>
      </w:r>
    </w:p>
    <w:p>
      <w:pPr>
        <w:numPr>
          <w:ilvl w:val="1"/>
          <w:numId w:val="5"/>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Negro o tonos oscuros</w:t>
      </w:r>
      <w:r>
        <w:rPr>
          <w:rFonts w:ascii="Times New Roman" w:hAnsi="Times New Roman" w:cs="Times New Roman"/>
          <w:sz w:val="24"/>
          <w:szCs w:val="24"/>
          <w:lang w:val="es-CO"/>
        </w:rPr>
        <w:t>: Se utiliza para el texto principal sobre fondos claros para una legibilidad óptima.</w:t>
      </w:r>
    </w:p>
    <w:p>
      <w:pPr>
        <w:numPr>
          <w:ilvl w:val="1"/>
          <w:numId w:val="5"/>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Blanco o tonos claros</w:t>
      </w:r>
      <w:r>
        <w:rPr>
          <w:rFonts w:ascii="Times New Roman" w:hAnsi="Times New Roman" w:cs="Times New Roman"/>
          <w:sz w:val="24"/>
          <w:szCs w:val="24"/>
          <w:lang w:val="es-CO"/>
        </w:rPr>
        <w:t>: Se utiliza para el texto sobre fondos oscuros o en elementos de contraste para mantener la visibilidad.</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Cs/>
          <w:sz w:val="24"/>
          <w:szCs w:val="24"/>
        </w:rPr>
      </w:pPr>
      <w:r>
        <w:rPr>
          <w:rFonts w:ascii="Times New Roman" w:hAnsi="Times New Roman" w:cs="Times New Roman"/>
          <w:b/>
          <w:sz w:val="24"/>
          <w:szCs w:val="24"/>
        </w:rPr>
        <w:t>Interfaz de Usuario y Estilo de Interacción</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La interfaz de usuario (UI) y el estilo de interacción en el proyecto "Sweet Dreams" son aspectos cruciales para proporcionar a los usuarios una experiencia agradable y efectiva al navegar por la página web. A continuación, se describen algunos aspectos claves relacionados con la interfaz de usuario y el estilo de interacción en este proyecto:</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1. Diseño Atractivo y Coherente:</w:t>
      </w:r>
    </w:p>
    <w:p>
      <w:pPr>
        <w:numPr>
          <w:ilvl w:val="0"/>
          <w:numId w:val="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La interfaz de usuario se caracteriza por un diseño atractivo y coherente que refleja la marca "Sweet Dreams". Los elementos visuales, como colores, tipografía y logotipos, se aplican de manera consistente en toda la página web para crear una identidad visual sólida.</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2. Menú de Navegación Lateral:</w:t>
      </w:r>
    </w:p>
    <w:p>
      <w:pPr>
        <w:numPr>
          <w:ilvl w:val="0"/>
          <w:numId w:val="7"/>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proyecto utiliza un menú de navegación lateral que se activa mediante un icono de menú en la parte superior izquierda de la pantalla. Este menú proporciona una forma intuitiva de acceder a diferentes secciones de la página web y se pliega y despliega de manera suave y animada para mejorar la experiencia del usuario.</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3. Animaciones Sutiles:</w:t>
      </w:r>
    </w:p>
    <w:p>
      <w:pPr>
        <w:numPr>
          <w:ilvl w:val="0"/>
          <w:numId w:val="8"/>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Se incorporan animaciones sutiles en elementos clave de la página web, como botones, imágenes y transiciones de página. Estas animaciones no solo agregan atractivo visual, sino que también hacen que la navegación sea más interesante y agradable.</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4. Diseño Responsivo:</w:t>
      </w:r>
    </w:p>
    <w:p>
      <w:pPr>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La página web está diseñada de manera responsiva, lo que significa que se adapta automáticamente a diferentes tamaños de pantalla y dispositivos. Esto garantiza que los usuarios tengan una experiencia consistente y funcional, ya sea que estén en una computadora de escritorio, una tableta o un teléfono móvil.</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5. Interacción con Imágenes:</w:t>
      </w:r>
    </w:p>
    <w:p>
      <w:pPr>
        <w:numPr>
          <w:ilvl w:val="0"/>
          <w:numId w:val="10"/>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Se utilizan imágenes de alta calidad y se integran de manera efectiva en la interfaz de usuario. Algunas imágenes pueden ampliarse o abrirse en una ventana emergente cuando se hace clic, lo que permite a los usuarios ver detalles con más claridad.</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6. Formularios y Botones de Acción:</w:t>
      </w:r>
    </w:p>
    <w:p>
      <w:pPr>
        <w:numPr>
          <w:ilvl w:val="0"/>
          <w:numId w:val="1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Los formularios de contacto y los botones de acción están diseñados de manera clara y atractiva. Se utilizan efectos visuales, como cambios de color al pasar el cursor, para indicar interacción y resaltar elementos clicables.</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7. Instalación de Navegación:</w:t>
      </w:r>
    </w:p>
    <w:p>
      <w:pPr>
        <w:numPr>
          <w:ilvl w:val="0"/>
          <w:numId w:val="12"/>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La navegación por la página web se ha diseñado de manera que sea intuitiva y fácil de usar. Los usuarios pueden acceder a la información que desean con solo unos pocos clics, lo que mejora la experiencia general.</w:t>
      </w:r>
    </w:p>
    <w:p>
      <w:p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8. Elementos Sociales:</w:t>
      </w:r>
    </w:p>
    <w:p>
      <w:pPr>
        <w:numPr>
          <w:ilvl w:val="0"/>
          <w:numId w:val="13"/>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Se incluyen enlaces a redes sociales en el menú lateral, lo que permite a los usuarios acceder rápidamente a los perfiles sociales de "Sweet Dreams". Esto fomenta la interacción y la participación en las redes sociales.</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Descripción del Proyecto</w:t>
      </w: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código HTML representa la estructura y el contenido de la página web de "Sweet Dreams", un hotel que ofrece servicios de alojamiento, restaurante y eventos especiales. La página tiene como objetivo proporcionar información sobre el hotel, sus servicios, habitaciones, próximos eventos, restaurante y testimonios de clientes.</w:t>
      </w: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Estructura de Archivos</w:t>
      </w: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proyecto incluye los siguientes archivos y carpetas:</w:t>
      </w:r>
    </w:p>
    <w:p>
      <w:pPr>
        <w:numPr>
          <w:ilvl w:val="0"/>
          <w:numId w:val="14"/>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index.html</w:t>
      </w:r>
      <w:r>
        <w:rPr>
          <w:rFonts w:ascii="Times New Roman" w:hAnsi="Times New Roman" w:cs="Times New Roman"/>
          <w:sz w:val="24"/>
          <w:szCs w:val="24"/>
          <w:lang w:val="es-CO"/>
        </w:rPr>
        <w:t>: El archivo principal que contiene el código HTML de la página web.</w:t>
      </w:r>
    </w:p>
    <w:p>
      <w:pPr>
        <w:numPr>
          <w:ilvl w:val="0"/>
          <w:numId w:val="14"/>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css/index.css</w:t>
      </w:r>
      <w:r>
        <w:rPr>
          <w:rFonts w:ascii="Times New Roman" w:hAnsi="Times New Roman" w:cs="Times New Roman"/>
          <w:sz w:val="24"/>
          <w:szCs w:val="24"/>
          <w:lang w:val="es-CO"/>
        </w:rPr>
        <w:t>: El archivo CSS que contiene los estilos y la presentación de la página.</w:t>
      </w:r>
    </w:p>
    <w:p>
      <w:pPr>
        <w:numPr>
          <w:ilvl w:val="0"/>
          <w:numId w:val="14"/>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img/</w:t>
      </w:r>
      <w:r>
        <w:rPr>
          <w:rFonts w:ascii="Times New Roman" w:hAnsi="Times New Roman" w:cs="Times New Roman"/>
          <w:sz w:val="24"/>
          <w:szCs w:val="24"/>
          <w:lang w:val="es-CO"/>
        </w:rPr>
        <w:t>: Carpeta que almacena todas las imágenes utilizadas en la página.</w:t>
      </w:r>
    </w:p>
    <w:p>
      <w:pPr>
        <w:numPr>
          <w:ilvl w:val="0"/>
          <w:numId w:val="14"/>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README.md</w:t>
      </w:r>
      <w:r>
        <w:rPr>
          <w:rFonts w:ascii="Times New Roman" w:hAnsi="Times New Roman" w:cs="Times New Roman"/>
          <w:sz w:val="24"/>
          <w:szCs w:val="24"/>
          <w:lang w:val="es-CO"/>
        </w:rPr>
        <w:t>: Documentación general del proyecto.</w:t>
      </w:r>
    </w:p>
    <w:p>
      <w:pPr>
        <w:numPr>
          <w:ilvl w:val="0"/>
          <w:numId w:val="14"/>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 xml:space="preserve">.GIT: </w:t>
      </w:r>
      <w:r>
        <w:rPr>
          <w:rFonts w:ascii="Times New Roman" w:hAnsi="Times New Roman" w:cs="Times New Roman"/>
          <w:sz w:val="24"/>
          <w:szCs w:val="24"/>
          <w:lang w:val="es-CO"/>
        </w:rPr>
        <w:t>manejo de archivos para git</w:t>
      </w:r>
    </w:p>
    <w:p>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Tecnologías Utilizadas</w:t>
      </w: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proyecto utiliza las siguientes tecnologías y recursos:</w:t>
      </w:r>
    </w:p>
    <w:p>
      <w:pPr>
        <w:numPr>
          <w:ilvl w:val="0"/>
          <w:numId w:val="15"/>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HTML5</w:t>
      </w:r>
      <w:r>
        <w:rPr>
          <w:rFonts w:ascii="Times New Roman" w:hAnsi="Times New Roman" w:cs="Times New Roman"/>
          <w:sz w:val="24"/>
          <w:szCs w:val="24"/>
          <w:lang w:val="es-CO"/>
        </w:rPr>
        <w:t>: Para la estructura y contenido de la página.</w:t>
      </w:r>
    </w:p>
    <w:p>
      <w:pPr>
        <w:numPr>
          <w:ilvl w:val="0"/>
          <w:numId w:val="15"/>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CSS3</w:t>
      </w:r>
      <w:r>
        <w:rPr>
          <w:rFonts w:ascii="Times New Roman" w:hAnsi="Times New Roman" w:cs="Times New Roman"/>
          <w:sz w:val="24"/>
          <w:szCs w:val="24"/>
          <w:lang w:val="es-CO"/>
        </w:rPr>
        <w:t>: Para el diseño y los estilos de la página.</w:t>
      </w:r>
    </w:p>
    <w:p>
      <w:pPr>
        <w:numPr>
          <w:ilvl w:val="0"/>
          <w:numId w:val="15"/>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Font Awesome</w:t>
      </w:r>
      <w:r>
        <w:rPr>
          <w:rFonts w:ascii="Times New Roman" w:hAnsi="Times New Roman" w:cs="Times New Roman"/>
          <w:sz w:val="24"/>
          <w:szCs w:val="24"/>
          <w:lang w:val="es-CO"/>
        </w:rPr>
        <w:t>: Para los iconos utilizados en la navegación.</w:t>
      </w:r>
    </w:p>
    <w:p>
      <w:pPr>
        <w:numPr>
          <w:ilvl w:val="0"/>
          <w:numId w:val="15"/>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Google Fonts</w:t>
      </w:r>
      <w:r>
        <w:rPr>
          <w:rFonts w:ascii="Times New Roman" w:hAnsi="Times New Roman" w:cs="Times New Roman"/>
          <w:sz w:val="24"/>
          <w:szCs w:val="24"/>
          <w:lang w:val="es-CO"/>
        </w:rPr>
        <w:t>: Para cargar las fuentes personalizadas utilizadas en la página.</w:t>
      </w:r>
    </w:p>
    <w:p>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Estructura de la Página</w:t>
      </w:r>
    </w:p>
    <w:p>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La página está dividida en varias secciones principales:</w:t>
      </w:r>
    </w:p>
    <w:p>
      <w:pPr>
        <w:numPr>
          <w:ilvl w:val="0"/>
          <w:numId w:val="16"/>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Barra de Navegación (Navbar)</w:t>
      </w:r>
      <w:r>
        <w:rPr>
          <w:rFonts w:ascii="Times New Roman" w:hAnsi="Times New Roman" w:cs="Times New Roman"/>
          <w:sz w:val="24"/>
          <w:szCs w:val="24"/>
          <w:lang w:val="es-CO"/>
        </w:rPr>
        <w:t>:</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Incluye un logotipo y un menú de navegación.</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Menú de navegación desplegable con íconos de redes sociales.</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Año actual.</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Responsiva, ocultando el menú en pantallas pequeñas.</w:t>
      </w:r>
    </w:p>
    <w:p>
      <w:pPr>
        <w:numPr>
          <w:ilvl w:val="0"/>
          <w:numId w:val="16"/>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Sección de Inicio (Home Sección)</w:t>
      </w:r>
      <w:r>
        <w:rPr>
          <w:rFonts w:ascii="Times New Roman" w:hAnsi="Times New Roman" w:cs="Times New Roman"/>
          <w:sz w:val="24"/>
          <w:szCs w:val="24"/>
          <w:lang w:val="es-CO"/>
        </w:rPr>
        <w:t>:</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Encabezado con logotipo y eslogan.</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Botón de "Ver" para explorar más.</w:t>
      </w:r>
    </w:p>
    <w:p>
      <w:pPr>
        <w:numPr>
          <w:ilvl w:val="0"/>
          <w:numId w:val="16"/>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Sección "Sobre Nosotros" (Sección Acerca de Nosotros)</w:t>
      </w:r>
      <w:r>
        <w:rPr>
          <w:rFonts w:ascii="Times New Roman" w:hAnsi="Times New Roman" w:cs="Times New Roman"/>
          <w:sz w:val="24"/>
          <w:szCs w:val="24"/>
          <w:lang w:val="es-CO"/>
        </w:rPr>
        <w:t xml:space="preserve"> :</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Información sobre la historia y la misión del hotel.</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Botón "Leer Más" para obtener más detalles.</w:t>
      </w:r>
    </w:p>
    <w:p>
      <w:pPr>
        <w:numPr>
          <w:ilvl w:val="0"/>
          <w:numId w:val="16"/>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Sección "Habitaciones y Ofertas”:</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Información sobre diferentes tipos de habitaciones y ofertas.</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Botón "Reservar" para cada habitación.</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Botón "Ver todas las habitaciones" para explorar más.</w:t>
      </w:r>
    </w:p>
    <w:p>
      <w:pPr>
        <w:numPr>
          <w:ilvl w:val="0"/>
          <w:numId w:val="16"/>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Sección "Próximos Eventos”:</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Lista de próximos eventos con detalles.</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Botón "Ir Al Evento" para cada evento.</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Botón "Ver todos los eventos" para explorar más.</w:t>
      </w:r>
    </w:p>
    <w:p>
      <w:pPr>
        <w:numPr>
          <w:ilvl w:val="0"/>
          <w:numId w:val="16"/>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Sección "Restaurante y Gastronomía" (Sección Restaurante)</w:t>
      </w:r>
      <w:r>
        <w:rPr>
          <w:rFonts w:ascii="Times New Roman" w:hAnsi="Times New Roman" w:cs="Times New Roman"/>
          <w:sz w:val="24"/>
          <w:szCs w:val="24"/>
          <w:lang w:val="es-CO"/>
        </w:rPr>
        <w:t>:</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Información sobre el restaurante del hotel.</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Tarjetas con imágenes y detalles de platos.</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Botón "Ver Menú" para cada plato.</w:t>
      </w:r>
    </w:p>
    <w:p>
      <w:pPr>
        <w:numPr>
          <w:ilvl w:val="0"/>
          <w:numId w:val="16"/>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Sección "Clientes" (Sección Clientes)</w:t>
      </w:r>
      <w:r>
        <w:rPr>
          <w:rFonts w:ascii="Times New Roman" w:hAnsi="Times New Roman" w:cs="Times New Roman"/>
          <w:sz w:val="24"/>
          <w:szCs w:val="24"/>
          <w:lang w:val="es-CO"/>
        </w:rPr>
        <w:t>:</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Testimonios de clientes con imágenes y comentarios.</w:t>
      </w:r>
    </w:p>
    <w:p>
      <w:pPr>
        <w:numPr>
          <w:ilvl w:val="0"/>
          <w:numId w:val="16"/>
        </w:numPr>
        <w:spacing w:line="360" w:lineRule="auto"/>
        <w:rPr>
          <w:rFonts w:ascii="Times New Roman" w:hAnsi="Times New Roman" w:cs="Times New Roman"/>
          <w:sz w:val="24"/>
          <w:szCs w:val="24"/>
          <w:lang w:val="es-CO"/>
        </w:rPr>
      </w:pPr>
      <w:r>
        <w:rPr>
          <w:rFonts w:ascii="Times New Roman" w:hAnsi="Times New Roman" w:cs="Times New Roman"/>
          <w:b/>
          <w:bCs/>
          <w:sz w:val="24"/>
          <w:szCs w:val="24"/>
          <w:lang w:val="es-CO"/>
        </w:rPr>
        <w:t>Pie de Página (pie de página)</w:t>
      </w:r>
      <w:r>
        <w:rPr>
          <w:rFonts w:ascii="Times New Roman" w:hAnsi="Times New Roman" w:cs="Times New Roman"/>
          <w:sz w:val="24"/>
          <w:szCs w:val="24"/>
          <w:lang w:val="es-CO"/>
        </w:rPr>
        <w:t xml:space="preserve"> :</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Enlaces de navegación adicionales.</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Formulario de suscripción.</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Galería de imágenes.</w:t>
      </w:r>
    </w:p>
    <w:p>
      <w:pPr>
        <w:numPr>
          <w:ilvl w:val="1"/>
          <w:numId w:val="16"/>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Derechos de autor y créditos del creador.</w:t>
      </w:r>
    </w:p>
    <w:p>
      <w:pPr>
        <w:spacing w:line="360" w:lineRule="auto"/>
        <w:ind w:left="1440" w:firstLine="0"/>
        <w:rPr>
          <w:rFonts w:ascii="Times New Roman" w:hAnsi="Times New Roman" w:cs="Times New Roman"/>
          <w:sz w:val="24"/>
          <w:szCs w:val="24"/>
          <w:lang w:val="es-CO"/>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Documentación de Código</w:t>
      </w:r>
    </w:p>
    <w:p>
      <w:pPr>
        <w:spacing w:line="360" w:lineRule="auto"/>
        <w:rPr>
          <w:rFonts w:ascii="Times New Roman" w:hAnsi="Times New Roman" w:cs="Times New Roman"/>
          <w:sz w:val="24"/>
          <w:szCs w:val="24"/>
        </w:rPr>
      </w:pPr>
      <w:r>
        <w:rPr>
          <w:rFonts w:ascii="Times New Roman" w:hAnsi="Times New Roman" w:cs="Times New Roman"/>
          <w:sz w:val="24"/>
          <w:szCs w:val="24"/>
        </w:rPr>
        <w:t>&lt;!DOCTYPE html&gt;</w:t>
      </w:r>
    </w:p>
    <w:p>
      <w:pPr>
        <w:spacing w:line="360" w:lineRule="auto"/>
        <w:rPr>
          <w:rFonts w:ascii="Times New Roman" w:hAnsi="Times New Roman" w:cs="Times New Roman"/>
          <w:sz w:val="24"/>
          <w:szCs w:val="24"/>
        </w:rPr>
      </w:pPr>
      <w:r>
        <w:rPr>
          <w:rFonts w:ascii="Times New Roman" w:hAnsi="Times New Roman" w:cs="Times New Roman"/>
          <w:sz w:val="24"/>
          <w:szCs w:val="24"/>
        </w:rPr>
        <w:t>&lt;html lang="en"&gt;</w:t>
      </w:r>
    </w:p>
    <w:p>
      <w:pPr>
        <w:spacing w:line="360" w:lineRule="auto"/>
        <w:rPr>
          <w:rFonts w:ascii="Times New Roman" w:hAnsi="Times New Roman" w:cs="Times New Roman"/>
          <w:sz w:val="24"/>
          <w:szCs w:val="24"/>
        </w:rPr>
      </w:pPr>
      <w:r>
        <w:rPr>
          <w:rFonts w:ascii="Times New Roman" w:hAnsi="Times New Roman" w:cs="Times New Roman"/>
          <w:sz w:val="24"/>
          <w:szCs w:val="24"/>
        </w:rPr>
        <w:t>&lt;head&gt;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&lt;meta charset="UTF-8"&gt;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&lt;meta name="viewport" content="width=device-width, initial-scale=1.0"&gt;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&lt;meta http-equiv="X-UA-Compatible" content="ie=edge"&gt;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&lt;title&gt;Sweet Dreams&lt;/title&gt;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&lt;link rel="shortcut icon" type="image/png" href="img/sweet.png"&gt;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&lt;!-- Enlace a la hoja de estilos de Font Awesome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&lt;link rel="stylesheet" href="https://use.fontawesome.com/releases/v5.2.0/css/all.css" integrity="sha384-hWVjflwFxL6sNzntih27bfxkr27PmbbK/iSvJ+a4+0owXq79v+lsFkW54bOGbiDQ" crossorigin="anonymous"&gt;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&lt;!-- Enlace a fuentes personalizadas de Google Fonts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&lt;link href="https://fonts.googleapis.com/css?family=Montserrat:100,100i,200,200i,300,300i,400,400i,500,500i,600,600i,700" rel="stylesheet"&gt;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&lt;link href="https://fonts.googleapis.com/css?family=Josefin+Sans:100,100i,300,300i,400,400i,600,600i,700,700i" rel="stylesheet"&gt;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&lt;!-- Enlace a la hoja de estilos personalizada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&lt;link rel="stylesheet" href="css/index.css"&gt;</w:t>
      </w:r>
    </w:p>
    <w:p>
      <w:pPr>
        <w:spacing w:line="360" w:lineRule="auto"/>
        <w:rPr>
          <w:rFonts w:ascii="Times New Roman" w:hAnsi="Times New Roman" w:cs="Times New Roman"/>
          <w:sz w:val="24"/>
          <w:szCs w:val="24"/>
        </w:rPr>
      </w:pPr>
      <w:r>
        <w:rPr>
          <w:rFonts w:ascii="Times New Roman" w:hAnsi="Times New Roman" w:cs="Times New Roman"/>
          <w:sz w:val="24"/>
          <w:szCs w:val="24"/>
        </w:rPr>
        <w:t>&lt;/head&gt;</w:t>
      </w:r>
    </w:p>
    <w:p>
      <w:pPr>
        <w:spacing w:line="360" w:lineRule="auto"/>
        <w:rPr>
          <w:rFonts w:ascii="Times New Roman" w:hAnsi="Times New Roman" w:cs="Times New Roman"/>
          <w:sz w:val="24"/>
          <w:szCs w:val="24"/>
        </w:rPr>
      </w:pPr>
      <w:r>
        <w:rPr>
          <w:rFonts w:ascii="Times New Roman" w:hAnsi="Times New Roman" w:cs="Times New Roman"/>
          <w:sz w:val="24"/>
          <w:szCs w:val="24"/>
        </w:rPr>
        <w:t>&lt;body&gt;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&lt;!-- Barra de navegación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class="navbar"&gt;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 Input oculto para el menú desplegable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&lt;input type="checkbox" class="checkbox" id="click" hidden&gt;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class="sidebar"&gt;</w:t>
      </w: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&lt;!-- Etiqueta del menú desplegable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&lt;label for="click"&gt;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 Icono del menú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class="menu-icon"&gt;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class="line line-1"&gt;&lt;/div&gt;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class="line line-2"&gt;&lt;/div&gt;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class="line line-3"&gt;&lt;/div&gt;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&lt;/label&gt;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&lt;!-- Lista de iconos de redes sociales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&lt;ul class="social-icons-list"&gt;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 class="social-link"&gt;&lt;i class="fab fa-facebook-f"&gt;&lt;/i&gt;&lt;/a&gt;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 class="social-link"&gt;&lt;i class="fab fa-twitter"&gt;&lt;/i&gt;&lt;/a&gt;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 class="social-link"&gt;&lt;i class="fab fa-google-plus-g"&gt;&lt;/i&gt;&lt;/a&gt;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 class="social-link"&gt;&lt;i class="fab fa-instagram"&gt;&lt;/i&gt;&lt;/a&gt;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&lt;/ul&gt;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 Año actual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class="year"&gt;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&lt;p&gt;2023&lt;/p&gt;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&lt;nav class="navigation"&gt;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&lt;!-- Encabezado de navegación con logotipo y formulario de búsqueda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class="navigation-header"&gt;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&lt;h1 class="navigation-heading"&gt;Sweet Dreams&lt;/h1&gt;</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&lt;!-- Formulario de búsqueda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&lt;form class="navigation-search"&gt;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&lt;input type="text" class="navigation-search-input" placeholder="Search..."&gt;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 class="navigation-search-btn"&gt;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 class="fas fa-search"&gt;&lt;/i&gt;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&lt;/form&gt;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&lt;!-- Lista de enlaces de navegación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&lt;ul class="navigation-list"&gt;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 class="navigation-item"&gt;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href="#home-section" class="navigation-link"&gt;home&lt;/a&gt;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 class="navigation-item"&gt;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href="#sobre-nosotros-section" class="navigation-link"&gt;Sobre Nosotros&lt;/a&gt;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 class="navigation-item"&gt;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href="#habitaciones-section" class="navigation-link"&gt;Habitaciones y Ofertas&lt;/a&gt;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 class="navigation-item"&gt;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href="#proximos-eventos-section" class="navigation-link"&gt;Proximos Eventos&lt;/a&gt;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 class="navigation-item"&gt;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href="#restaurante-section" class="navigation-link"&gt;Restaurante y Gastronomia&lt;/a&gt;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 class="navigation-item"&gt;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href="#clientes-section" class="navigation-link"&gt;Clientes&lt;/a&gt;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&lt;/ul&gt;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class="copyright"&gt;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&lt;p&gt;&amp;copy; 2023. Luis Alberto&lt;/p&gt;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&lt;/nav&gt;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&lt;!-- Sección de Inicio --&gt;</w:t>
      </w:r>
    </w:p>
    <w:p>
      <w:pPr>
        <w:spacing w:line="360" w:lineRule="auto"/>
        <w:rPr>
          <w:rFonts w:ascii="Times New Roman" w:hAnsi="Times New Roman" w:cs="Times New Roman"/>
          <w:sz w:val="24"/>
          <w:szCs w:val="24"/>
        </w:rPr>
      </w:pPr>
      <w:r>
        <w:rPr>
          <w:rFonts w:ascii="Times New Roman" w:hAnsi="Times New Roman" w:cs="Times New Roman"/>
          <w:sz w:val="24"/>
          <w:szCs w:val="24"/>
        </w:rPr>
        <w:t>&lt;section id="home-section"&gt;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&lt;header class="header"&gt;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class="brand"&gt;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src="img/sweet.png" width="80"&gt;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&lt;h3 class="hotel-heading"&gt;Sweet Dreams&lt;/h3&gt;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&lt;!-- Banner con eslogan y botón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class="banner"&gt;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&lt;h1 class="banner-heading"&gt;Bienvenido a Sweet Dreams&lt;/h1&gt;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class="banner-paragraph"&gt;Haz que se cumplan tus sueños&lt;/p&gt;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 class="banner-button"&gt;Ver&lt;/button&gt;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&lt;/header&gt;</w:t>
      </w:r>
    </w:p>
    <w:p>
      <w:pPr>
        <w:spacing w:line="360" w:lineRule="auto"/>
        <w:rPr>
          <w:rFonts w:ascii="Times New Roman" w:hAnsi="Times New Roman" w:cs="Times New Roman"/>
          <w:sz w:val="24"/>
          <w:szCs w:val="24"/>
        </w:rPr>
      </w:pPr>
      <w:r>
        <w:rPr>
          <w:rFonts w:ascii="Times New Roman" w:hAnsi="Times New Roman" w:cs="Times New Roman"/>
          <w:sz w:val="24"/>
          <w:szCs w:val="24"/>
        </w:rPr>
        <w:t>&lt;/section&gt;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&lt;!-- Sección "Sobre Nosotros"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&lt;section id="sobre-nosotros-section"&gt;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&lt;section class="about-us"&gt;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class="about-us-content"&gt;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&lt;!-- Título y descripción de "Sobre Nosotros"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&lt;h1 class="about-us-heading"&gt;Sobre nosotros&lt;/h1&gt;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class="underline"&gt;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class="small-underline"&gt;&lt;/div&gt;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class="big-underline"&gt;&lt;/div&gt;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&lt;h3 class="sub-heading"&gt;Sweet Dreams&lt;/h3&gt;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class="about-us-paragraph"&gt;Descubre la rica historia de nuestro hotel que se remonta a más de 50 años. Hace muchos años, en la tranquila ciudad de Padua, había un hombre llamado Eduardo. Eduardo era conocido por su amabilidad y hospitalidad. Siempre soñó con tener un lugar donde pudiera recibir a los viajeros y proporcionarles un descanso cómodo y tranquilo. Hoy en día, aunque Eduardo ya no está, su legado vive en el Hotel Sweet Dreams. Cada huésped que entra por sus puertas puede sentir la pasión y el amor que Eduardo puso en cada rincón del hotel. Y así, cada noche, los huéspedes se duermen con dulces sueños, tal como Eduardo siempre soñó.&lt;/p&gt;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 class="about-us-btn"&gt;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Read More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 class="fas fa-angle-double-right btn-arrow"&gt;&lt;/i&gt;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&lt;!-- Imágenes de "Sobre Nosotros"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class="about-us-images"&gt;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src="img/about-us-img-1.jpeg" class="image image-1"&gt;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src="img/about-us-img-2.jpeg" class="image image-2"&gt;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src="img/about-us-img-3.jpeg" class="image image-3"&gt;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src="img/about-us-img-4.jpeg" class="image image-4"&gt;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&lt;/section&gt;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&lt;/section&gt;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&lt;!-- Sección "Habitaciones y Ofertas"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&lt;section id="habitaciones-section"&gt;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&lt;section class="rooms"&gt;</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&lt;!-- Encabezado común para "Habitaciones y Ofertas"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class="common-header"&gt;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&lt;h1 class="common-heading"&gt;Habitaciones y Ofertas&lt;/h1&gt;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class="underline"&gt;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class="small-underline"&gt;&lt;/div&gt;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class="big-underline"&gt;&lt;/div&gt;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&lt;!-- Tarjetas de habitaciones y ofertas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class="rooms-cards-wrapper"&gt;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class="room-card"&gt;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src="img/single-room.jpeg" class="room-img"&gt;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class="room-card-content"&gt;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&lt;h4 class="room-card-heading"&gt;Habitación individual&lt;/h4&gt;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class="room-card-paragraph"&gt;Lamejor obcion para disfrutar de tus momentos.&lt;/p&gt;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class="room-price"&gt;$00.00&lt;/p&gt;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 class="room-card-btn"&gt;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Reservar</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 class="fas fa-angle-double-right btn-arrow"&gt;&lt;/i&gt;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class="room-card"&gt;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src="img/double-room.jpeg" class="room-img"&gt;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class="room-card-content"&gt;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&lt;h4 class="room-card-heading"&gt;Cama Doble&lt;/h4&gt;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class="room-card-paragraph"&gt;Disfruta la mejor comodidad con la mejor compañia.&lt;/p&gt;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class="room-price"&gt;$000.00&lt;/p&gt;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 class="room-card-btn"&gt;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Reservar</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 class="fas fa-angle-double-right btn-arrow"&gt;&lt;/i&gt;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class="room-card"&gt;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src="img/lux.jpeg" class="room-img"&gt;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class="room-card-content"&gt;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&lt;h4 class="room-card-heading"&gt;Lujo&lt;/h4&gt;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class="room-card-paragraph"&gt;La mejor comodidad con un diseño increible.&lt;/p&gt;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class="room-price"&gt;$000.00&lt;/p&gt;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 class="room-card-btn"&gt;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Reservar</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 class="fas fa-angle-double-right btn-arrow"&gt;&lt;/i&gt;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class="room-card"&gt;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src="img/vip.jpeg" class="room-img"&gt;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class="room-card-content"&gt;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&lt;h4 class="room-card-heading"&gt;VIP&lt;/h4&gt;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class="room-card-paragraph"&gt;Disfruta de la prioridad que te damos.&lt;/p&gt;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class="room-price"&gt;$000.00&lt;/p&gt;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 class="room-card-btn"&gt;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Reservar</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 class="fas fa-angle-double-right btn-arrow"&gt;&lt;/i&gt;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class="rooms-btn-wrapper"&gt;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 class="rooms-btn"&gt;Ver todas las habitaciones&lt;/button&gt;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&lt;/section&gt;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&lt;/section&gt;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&lt;!-- Sección "Proximos Eventos" --&gt;</w:t>
      </w:r>
    </w:p>
    <w:p>
      <w:pPr>
        <w:spacing w:line="360" w:lineRule="auto"/>
        <w:rPr>
          <w:rFonts w:ascii="Times New Roman" w:hAnsi="Times New Roman" w:cs="Times New Roman"/>
          <w:sz w:val="24"/>
          <w:szCs w:val="24"/>
        </w:rPr>
      </w:pPr>
      <w:r>
        <w:rPr>
          <w:rFonts w:ascii="Times New Roman" w:hAnsi="Times New Roman" w:cs="Times New Roman"/>
          <w:sz w:val="24"/>
          <w:szCs w:val="24"/>
        </w:rPr>
        <w:t>&lt;section id="proximos-eventos-section"&gt;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&lt;section class="events"&gt;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class="common-header"&gt;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&lt;h1 class="common-heading"&gt;Próximos Eventos&lt;/h1&gt;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class="underline"&gt;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class="small-underline"&gt;&lt;/div&gt;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class="big-underline"&gt;&lt;/div&gt;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&lt;!-- Tarjetas de eventos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class="event-cards-wrapper"&gt;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class="event-card"&gt;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src="img/event-1.jpeg" class="event-img"&gt;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class="event-card-content"&gt;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&lt;h4 class="room-card-heading"&gt;Caridad y Amor&lt;/h4&gt;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class="event-card-date"&gt;Fecha: Junio 10, 2024&lt;/p&gt;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class="event-card-venue"&gt;Lugar: Sala de conferencias&lt;/p&gt;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 class="event-card-btn"&gt;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Ir Al Evento</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 class="fas fa-angle-double-right btn-arrow"&gt;&lt;/i&gt;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class="event-card"&gt;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src="img/event-2.jpeg" class="event-img"&gt;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class="event-card-content"&gt;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&lt;h4 class="room-card-heading"&gt;Sena Navideña &lt;/h4&gt;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class="event-card-date"&gt;fecha:  Diciembre 24, 2024&lt;/p&gt;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class="event-card-venue"&gt;Lugar: Sala de Eventos de Sweet Dreams&lt;/p&gt;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 class="event-card-btn"&gt;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Ir Al Evento</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 class="fas fa-angle-double-right btn-arrow"&gt;&lt;/i&gt;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class="events-btn-wrapper"&gt;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 class="rooms-btn"&gt;Ver todos los eventos&lt;/button&gt;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&lt;/section&gt;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&lt;!-- Sección "Restaurante y Gastronomía" --&gt;</w:t>
      </w:r>
    </w:p>
    <w:p>
      <w:pPr>
        <w:spacing w:line="360" w:lineRule="auto"/>
        <w:rPr>
          <w:rFonts w:ascii="Times New Roman" w:hAnsi="Times New Roman" w:cs="Times New Roman"/>
          <w:sz w:val="24"/>
          <w:szCs w:val="24"/>
        </w:rPr>
      </w:pPr>
      <w:r>
        <w:rPr>
          <w:rFonts w:ascii="Times New Roman" w:hAnsi="Times New Roman" w:cs="Times New Roman"/>
          <w:sz w:val="24"/>
          <w:szCs w:val="24"/>
        </w:rPr>
        <w:t>&lt;section id="restaurante-section"&gt;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&lt;section class="restaurant-section"&gt;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class="restaurant-header"&gt;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&lt;h1 class="common-heading"&gt;Nuestro Delicioso Restaurante&lt;/h1&gt;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class="restaurant-description"&gt;¡Descubre la exquisitez en cada plato!&lt;/p&gt;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&lt;!-- Tarjetas de menú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class="restaurant-cards-container"&gt;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class="restaurant-card"&gt;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src="img/plato1.jpeg" alt="Plato 1" class="restaurant-image"&gt;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class="restaurant-card-content"&gt;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&lt;h2 class="room-card-heading"&gt;Bandeja Paisa&lt;/h2&gt;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class="restaurant-card-details"&gt;La bandeja paisa es un plato típico de la región de Antioquia en Colombia y es conocida por ser muy abundante y variada.</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class="restaurant-card-details"&gt;Precio: $00.00&lt;/p&gt;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 class="restaurant-button"&gt;Ver Menú&lt;/button&gt;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class="restaurant-card"&gt;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src="img/plato-2.png" alt="Plato 2" class="restaurant-image"&gt;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class="restaurant-card-content"&gt;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&lt;h2 class="room-card-heading"&gt;Shushi&lt;/h2&gt;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class="restaurant-card-details"&gt;El sushi es un plato japonés que generalmente consiste en arroz sazonado con vinagre de arroz, acompañado de pescado crudo, mariscos, vegetales u otros ingredientes..&lt;/p&gt;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class="restaurant-card-details"&gt;Precio: $00.00&lt;/p&gt;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 class="restaurant-button"&gt;Ver Menú&lt;/button&gt;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class="restaurant-card"&gt;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src="img/plato-3.jpg" alt="Plato 3" class="restaurant-image"&gt;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class="restaurant-card-content"&gt;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&lt;h2 class="room-card-heading"&gt;Paella&lt;/h2&gt;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class="restaurant-card-details"&gt;Paella es un plato español originario de Valencia que suele incluir arroz, azafrán y una variedad de ingredientes como mariscos, pollo, conejo, pimientos y guisantes..&lt;/p&gt;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class="restaurant-card-details"&gt;Precio: $00.00&lt;/p&gt;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 class="restaurant-button"&gt;Ver Menú&lt;/button&gt;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&lt;/section&gt;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&lt;/section&gt;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&lt;!-- Sección "Clientes" --&gt;</w:t>
      </w:r>
    </w:p>
    <w:p>
      <w:pPr>
        <w:spacing w:line="360" w:lineRule="auto"/>
        <w:rPr>
          <w:rFonts w:ascii="Times New Roman" w:hAnsi="Times New Roman" w:cs="Times New Roman"/>
          <w:sz w:val="24"/>
          <w:szCs w:val="24"/>
        </w:rPr>
      </w:pPr>
      <w:r>
        <w:rPr>
          <w:rFonts w:ascii="Times New Roman" w:hAnsi="Times New Roman" w:cs="Times New Roman"/>
          <w:sz w:val="24"/>
          <w:szCs w:val="24"/>
        </w:rPr>
        <w:t>&lt;section id="clientes-section"&gt;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&lt;section class="customers"&gt;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class="common-header"&gt;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&lt;h1 class="restaurant-heading"&gt;Nuestros clientes&lt;/h1&gt;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class="underline"&gt;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class="small-underline"&gt;&lt;/div&gt;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class="big-underline"&gt;&lt;/div&gt;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class="customers-paragraph"&gt;En Sweet Dreams, creemos que nuestros clientes son la esencia misma de nuestro éxito. Esta página está dedicada a todos ustedes, nuestros valiosos clientes, quienes nos han confiado su apoyo, confianza y lealtad a lo largo de los años.&lt;/p&gt;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&lt;!-- Testimonios de clientes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class="customers-card-wrapper"&gt;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class="customer-card"&gt;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class="customer-image-wrapper"&gt;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src="img/costumer-1.jpeg" class="customer-image"&gt;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class="customer-info"&gt;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&lt;h3 class="customer-fullname"&gt;Luis Lopez&lt;/h3&gt;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class="customer-paragraph-1"&gt;Cliente feliz&lt;/p&gt;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class="customer-paragraph-2"&gt;"Hace poco tuve el placer de utilizar los servicios del hotel Sweet Dreams y no puedo estar más satisfecho con la experiencia. Desde el momento en que ingresé al hotel, me quedé impresionado por su sistema web limpio y fácil de navegar. La atención al cliente fue excepcional desde el primer contacto hasta el último."&lt;/p&gt;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class="customer-card"&gt;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class="customer-image-wrapper"&gt;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src="img/toretto.jpeg" class="customer-image"&gt;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class="customer-info"&gt;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&lt;h3 class="customer-fullname"&gt;Toreto&lt;/h3&gt;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class="customer-paragraph-1"&gt;Cliente feliz&lt;/p&gt;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 class="customer-paragraph-2"&gt;""Hace poco tuve el placer de utilizar los servicios del hotel Sweet Dreams y no puedo estar más satisfecho con la experiencia. Desde el momento en que ingresé al hotel, me quedé impresionado por su sistema web limpio y fácil de navegar. La atención al cliente fue excepcional desde el primer contacto hasta el último."&lt;/p&gt;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&lt;/section&gt;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&lt;!-- Pie de página con enlaces adicionales, formulario de suscripción y galería de imágenes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&lt;footer class="footer"&gt;</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&lt;!-- Sección principal del pie de página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class="main-part"&gt;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 Lista de enlaces del pie de página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class="footer-list-wrapper"&gt;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&lt;h3 class="footer-heading"&gt;Sweet Dreams&lt;/h3&gt;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&lt;ul class="footer-list"&gt;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 class="footer-list-item"&gt;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 class="footer-list-link"&gt;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albert9419</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 class="footer-list-item"&gt;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 class="footer-list-link"&gt;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000000000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 class="footer-list-item"&gt;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 class="footer-list-link"&gt;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Tel: +000 000 000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&lt;/ul&gt;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&lt;!-- Lista de enlaces de exploración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class="footer-list-wrapper"&gt;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&lt;h3 class="footer-heading"&gt;Explorar&lt;/h3&gt;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&lt;ul class="footer-list"&gt;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 class="footer-list-item"&gt;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 class="footer-list-link"&gt;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Home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 class="footer-list-item"&gt;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 class="footer-list-link"&gt;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Sobre Nosotros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 class="footer-list-item"&gt;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 class="footer-list-link"&gt;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Habitaciones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 class="footer-list-item"&gt;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 class="footer-list-link"&gt;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Evententos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 class="footer-list-item"&gt;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 class="footer-list-link"&gt;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Clientes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 class="footer-list-item"&gt;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 href="#" class="footer-list-link"&gt;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Contacto</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&lt;/a&gt;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&lt;/li&gt;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&lt;/ul&gt;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&lt;!-- Formulario de suscripción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class="contact"&gt;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&lt;h3 class="footer-heading"&gt;Contacto&lt;/h3&gt;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&lt;p&gt;Regístrate para recibir noticias&lt;/p&gt;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&lt;form class="footer-form"&gt;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&lt;input type="text" class="footer-input" placeholder="Your email..."&gt;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&lt;button class="footer-btn"&gt;Inscribirse&lt;/button&gt;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&lt;/form&gt;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&lt;!-- Galería de imágenes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class="gallery"&gt;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&lt;h3 class="footer-heading"&gt;Galeria&lt;/h3&gt;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class="gallery-images"&gt;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class="image-wrapper"&gt;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src="img/gallery-img-1.jpeg" class="footer-image"&gt;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class="image-wrapper"&gt;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src="img/gallery-img-2.jpeg" class="footer-image"&gt;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class="image-wrapper"&gt;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src="img/gallery-img-3.jpeg" class="footer-image"&gt;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class="image-wrapper"&gt;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src="img/gallery-img-4.jpeg" class="footer-image"&gt;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class="image-wrapper"&gt;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src="img/gallery-img-5.jpeg" class="footer-image"&gt;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class="image-wrapper"&gt;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&lt;img src="img/gallery-img-6.jpeg" class="footer-image"&gt;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&lt;!-- Sección del creador y derechos de autor --&gt;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class="creator-part"&gt;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class="copyright-text"&gt;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&lt;p&gt;Copyright &amp;copy; 2023. Luis Alberto&lt;/p&gt;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 class="text-right"&gt;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&lt;p&gt;Hecho Por &lt;span&gt;luis alberto&lt;/span&gt;&lt;/p&gt;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&lt;/div&gt;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&lt;/footer&gt;</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 xml:space="preserve"> &lt;!-- Contacto Modal --&gt;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 id="contact-modal" class="modal"&gt;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 class="modal-content"&gt;</w:t>
      </w:r>
    </w:p>
    <w:p>
      <w:pPr>
        <w:spacing w:line="360" w:lineRule="auto"/>
        <w:rPr>
          <w:rFonts w:hint="default" w:ascii="Times New Roman" w:hAnsi="Times New Roman"/>
          <w:sz w:val="24"/>
          <w:szCs w:val="24"/>
        </w:rPr>
      </w:pPr>
      <w:r>
        <w:rPr>
          <w:rFonts w:hint="default" w:ascii="Times New Roman" w:hAnsi="Times New Roman"/>
          <w:sz w:val="24"/>
          <w:szCs w:val="24"/>
        </w:rPr>
        <w:t xml:space="preserve">          &lt;span class="close-span"&gt;&amp;times;&lt;/span&gt;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&lt;/div&gt;</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 xml:space="preserve">   &lt;!-- Habitaciones Modales --&gt;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 id="room-details-modal" class="modal"&gt;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 class="modal-content"&gt;</w:t>
      </w:r>
    </w:p>
    <w:p>
      <w:pPr>
        <w:spacing w:line="360" w:lineRule="auto"/>
        <w:rPr>
          <w:rFonts w:hint="default" w:ascii="Times New Roman" w:hAnsi="Times New Roman"/>
          <w:sz w:val="24"/>
          <w:szCs w:val="24"/>
        </w:rPr>
      </w:pPr>
      <w:r>
        <w:rPr>
          <w:rFonts w:hint="default" w:ascii="Times New Roman" w:hAnsi="Times New Roman"/>
          <w:sz w:val="24"/>
          <w:szCs w:val="24"/>
        </w:rPr>
        <w:t xml:space="preserve">          &lt;span class="close-span"&gt;&amp;times;&lt;/span&gt;</w:t>
      </w:r>
    </w:p>
    <w:p>
      <w:pPr>
        <w:spacing w:line="360" w:lineRule="auto"/>
        <w:rPr>
          <w:rFonts w:hint="default" w:ascii="Times New Roman" w:hAnsi="Times New Roman"/>
          <w:sz w:val="24"/>
          <w:szCs w:val="24"/>
        </w:rPr>
      </w:pPr>
      <w:r>
        <w:rPr>
          <w:rFonts w:hint="default" w:ascii="Times New Roman" w:hAnsi="Times New Roman"/>
          <w:sz w:val="24"/>
          <w:szCs w:val="24"/>
        </w:rPr>
        <w:t xml:space="preserve">          &lt;h2 id="room-modal-heading" class="room-modal-heading"&gt;</w:t>
      </w:r>
    </w:p>
    <w:p>
      <w:pPr>
        <w:spacing w:line="360" w:lineRule="auto"/>
        <w:rPr>
          <w:rFonts w:hint="default" w:ascii="Times New Roman" w:hAnsi="Times New Roman"/>
          <w:sz w:val="24"/>
          <w:szCs w:val="24"/>
        </w:rPr>
      </w:pPr>
      <w:r>
        <w:rPr>
          <w:rFonts w:hint="default" w:ascii="Times New Roman" w:hAnsi="Times New Roman"/>
          <w:sz w:val="24"/>
          <w:szCs w:val="24"/>
        </w:rPr>
        <w:t xml:space="preserve">            Detalles de la Reserva</w:t>
      </w:r>
    </w:p>
    <w:p>
      <w:pPr>
        <w:spacing w:line="360" w:lineRule="auto"/>
        <w:rPr>
          <w:rFonts w:hint="default" w:ascii="Times New Roman" w:hAnsi="Times New Roman"/>
          <w:sz w:val="24"/>
          <w:szCs w:val="24"/>
        </w:rPr>
      </w:pPr>
      <w:r>
        <w:rPr>
          <w:rFonts w:hint="default" w:ascii="Times New Roman" w:hAnsi="Times New Roman"/>
          <w:sz w:val="24"/>
          <w:szCs w:val="24"/>
        </w:rPr>
        <w:t xml:space="preserve">          &lt;/h2&gt;</w:t>
      </w:r>
    </w:p>
    <w:p>
      <w:pPr>
        <w:spacing w:line="360" w:lineRule="auto"/>
        <w:rPr>
          <w:rFonts w:hint="default" w:ascii="Times New Roman" w:hAnsi="Times New Roman"/>
          <w:sz w:val="24"/>
          <w:szCs w:val="24"/>
        </w:rPr>
      </w:pPr>
      <w:r>
        <w:rPr>
          <w:rFonts w:hint="default" w:ascii="Times New Roman" w:hAnsi="Times New Roman"/>
          <w:sz w:val="24"/>
          <w:szCs w:val="24"/>
        </w:rPr>
        <w:t xml:space="preserve">          &lt;p id="room-modal-description" class="room-modal-description"&gt;&lt;/p&gt;</w:t>
      </w:r>
    </w:p>
    <w:p>
      <w:pPr>
        <w:spacing w:line="360" w:lineRule="auto"/>
        <w:rPr>
          <w:rFonts w:hint="default" w:ascii="Times New Roman" w:hAnsi="Times New Roman"/>
          <w:sz w:val="24"/>
          <w:szCs w:val="24"/>
        </w:rPr>
      </w:pPr>
      <w:r>
        <w:rPr>
          <w:rFonts w:hint="default" w:ascii="Times New Roman" w:hAnsi="Times New Roman"/>
          <w:sz w:val="24"/>
          <w:szCs w:val="24"/>
        </w:rPr>
        <w:t xml:space="preserve">          &lt;p class="room-modal-price"&gt;</w:t>
      </w:r>
    </w:p>
    <w:p>
      <w:pPr>
        <w:spacing w:line="360" w:lineRule="auto"/>
        <w:rPr>
          <w:rFonts w:hint="default" w:ascii="Times New Roman" w:hAnsi="Times New Roman"/>
          <w:sz w:val="24"/>
          <w:szCs w:val="24"/>
        </w:rPr>
      </w:pPr>
      <w:r>
        <w:rPr>
          <w:rFonts w:hint="default" w:ascii="Times New Roman" w:hAnsi="Times New Roman"/>
          <w:sz w:val="24"/>
          <w:szCs w:val="24"/>
        </w:rPr>
        <w:t xml:space="preserve">            Precio: $&lt;span id="room-price"&gt;0&lt;/span&gt;</w:t>
      </w:r>
    </w:p>
    <w:p>
      <w:pPr>
        <w:spacing w:line="360" w:lineRule="auto"/>
        <w:rPr>
          <w:rFonts w:hint="default" w:ascii="Times New Roman" w:hAnsi="Times New Roman"/>
          <w:sz w:val="24"/>
          <w:szCs w:val="24"/>
        </w:rPr>
      </w:pPr>
      <w:r>
        <w:rPr>
          <w:rFonts w:hint="default" w:ascii="Times New Roman" w:hAnsi="Times New Roman"/>
          <w:sz w:val="24"/>
          <w:szCs w:val="24"/>
        </w:rPr>
        <w:t xml:space="preserve">          &lt;/p&gt;</w:t>
      </w:r>
    </w:p>
    <w:p>
      <w:pPr>
        <w:spacing w:line="360" w:lineRule="auto"/>
        <w:rPr>
          <w:rFonts w:hint="default" w:ascii="Times New Roman" w:hAnsi="Times New Roman"/>
          <w:sz w:val="24"/>
          <w:szCs w:val="24"/>
        </w:rPr>
      </w:pPr>
      <w:r>
        <w:rPr>
          <w:rFonts w:hint="default" w:ascii="Times New Roman" w:hAnsi="Times New Roman"/>
          <w:sz w:val="24"/>
          <w:szCs w:val="24"/>
        </w:rPr>
        <w:t xml:space="preserve">          &lt;label for="number-of-nights"&gt;Numero de Noches:&lt;/label&gt;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 class="number-input"&gt;</w:t>
      </w:r>
    </w:p>
    <w:p>
      <w:pPr>
        <w:spacing w:line="360" w:lineRule="auto"/>
        <w:rPr>
          <w:rFonts w:hint="default" w:ascii="Times New Roman" w:hAnsi="Times New Roman"/>
          <w:sz w:val="24"/>
          <w:szCs w:val="24"/>
        </w:rPr>
      </w:pPr>
      <w:r>
        <w:rPr>
          <w:rFonts w:hint="default" w:ascii="Times New Roman" w:hAnsi="Times New Roman"/>
          <w:sz w:val="24"/>
          <w:szCs w:val="24"/>
        </w:rPr>
        <w:t xml:space="preserve">            &lt;button class="minus-btn"&gt;-&lt;/button&gt;</w:t>
      </w:r>
    </w:p>
    <w:p>
      <w:pPr>
        <w:spacing w:line="360" w:lineRule="auto"/>
        <w:rPr>
          <w:rFonts w:hint="default" w:ascii="Times New Roman" w:hAnsi="Times New Roman"/>
          <w:sz w:val="24"/>
          <w:szCs w:val="24"/>
        </w:rPr>
      </w:pPr>
      <w:r>
        <w:rPr>
          <w:rFonts w:hint="default" w:ascii="Times New Roman" w:hAnsi="Times New Roman"/>
          <w:sz w:val="24"/>
          <w:szCs w:val="24"/>
        </w:rPr>
        <w:t xml:space="preserve">            &lt;input type="number" id="number-of-nights" min="1" value="1" /&gt;</w:t>
      </w:r>
    </w:p>
    <w:p>
      <w:pPr>
        <w:spacing w:line="360" w:lineRule="auto"/>
        <w:rPr>
          <w:rFonts w:hint="default" w:ascii="Times New Roman" w:hAnsi="Times New Roman"/>
          <w:sz w:val="24"/>
          <w:szCs w:val="24"/>
        </w:rPr>
      </w:pPr>
      <w:r>
        <w:rPr>
          <w:rFonts w:hint="default" w:ascii="Times New Roman" w:hAnsi="Times New Roman"/>
          <w:sz w:val="24"/>
          <w:szCs w:val="24"/>
        </w:rPr>
        <w:t xml:space="preserve">            &lt;button class="plus-btn"&gt;+&lt;/button&gt;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&lt;/div&gt;</w:t>
      </w:r>
    </w:p>
    <w:p>
      <w:pPr>
        <w:spacing w:line="360" w:lineRule="auto"/>
        <w:rPr>
          <w:rFonts w:hint="default" w:ascii="Times New Roman" w:hAnsi="Times New Roman"/>
          <w:sz w:val="24"/>
          <w:szCs w:val="24"/>
        </w:rPr>
      </w:pPr>
      <w:r>
        <w:rPr>
          <w:rFonts w:hint="default" w:ascii="Times New Roman" w:hAnsi="Times New Roman"/>
          <w:sz w:val="24"/>
          <w:szCs w:val="24"/>
        </w:rPr>
        <w:t xml:space="preserve">          &lt;p class="room-modal-total"&gt;Total: $&lt;span id="total-cost"&gt;0&lt;/span&gt;&lt;/p&gt;</w:t>
      </w:r>
    </w:p>
    <w:p>
      <w:pPr>
        <w:spacing w:line="360" w:lineRule="auto"/>
        <w:rPr>
          <w:rFonts w:hint="default" w:ascii="Times New Roman" w:hAnsi="Times New Roman"/>
          <w:sz w:val="24"/>
          <w:szCs w:val="24"/>
        </w:rPr>
      </w:pPr>
      <w:r>
        <w:rPr>
          <w:rFonts w:hint="default" w:ascii="Times New Roman" w:hAnsi="Times New Roman"/>
          <w:sz w:val="24"/>
          <w:szCs w:val="24"/>
        </w:rPr>
        <w:t xml:space="preserve">          &lt;button id="reserve-button" class="room-card-btn"&gt;Reservar&lt;/button&gt;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&lt;/div&gt;</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&lt;!-- Menus Habitaciones --&gt;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 id="menu-modal" class="modal"&gt;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 class="modal-content"&gt;</w:t>
      </w:r>
    </w:p>
    <w:p>
      <w:pPr>
        <w:spacing w:line="360" w:lineRule="auto"/>
        <w:rPr>
          <w:rFonts w:hint="default" w:ascii="Times New Roman" w:hAnsi="Times New Roman"/>
          <w:sz w:val="24"/>
          <w:szCs w:val="24"/>
        </w:rPr>
      </w:pPr>
      <w:r>
        <w:rPr>
          <w:rFonts w:hint="default" w:ascii="Times New Roman" w:hAnsi="Times New Roman"/>
          <w:sz w:val="24"/>
          <w:szCs w:val="24"/>
        </w:rPr>
        <w:t xml:space="preserve">          &lt;span class="close-span"&gt;&amp;times;&lt;/span&gt;</w:t>
      </w:r>
    </w:p>
    <w:p>
      <w:pPr>
        <w:spacing w:line="360" w:lineRule="auto"/>
        <w:rPr>
          <w:rFonts w:hint="default" w:ascii="Times New Roman" w:hAnsi="Times New Roman"/>
          <w:sz w:val="24"/>
          <w:szCs w:val="24"/>
        </w:rPr>
      </w:pPr>
      <w:r>
        <w:rPr>
          <w:rFonts w:hint="default" w:ascii="Times New Roman" w:hAnsi="Times New Roman"/>
          <w:sz w:val="24"/>
          <w:szCs w:val="24"/>
        </w:rPr>
        <w:t xml:space="preserve">          &lt;h2&gt;Menú&lt;/h2&gt;</w:t>
      </w:r>
    </w:p>
    <w:p>
      <w:pPr>
        <w:spacing w:line="360" w:lineRule="auto"/>
        <w:rPr>
          <w:rFonts w:hint="default" w:ascii="Times New Roman" w:hAnsi="Times New Roman"/>
          <w:sz w:val="24"/>
          <w:szCs w:val="24"/>
        </w:rPr>
      </w:pPr>
      <w:r>
        <w:rPr>
          <w:rFonts w:hint="default" w:ascii="Times New Roman" w:hAnsi="Times New Roman"/>
          <w:sz w:val="24"/>
          <w:szCs w:val="24"/>
        </w:rPr>
        <w:t xml:space="preserve">          &lt;ul id="menu-list"&gt;</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 xml:space="preserve">    &lt;!-- Aquí se mostrarán los platos del menú --&gt;</w:t>
      </w:r>
    </w:p>
    <w:p>
      <w:pPr>
        <w:spacing w:line="360" w:lineRule="auto"/>
        <w:rPr>
          <w:rFonts w:hint="default" w:ascii="Times New Roman" w:hAnsi="Times New Roman"/>
          <w:sz w:val="24"/>
          <w:szCs w:val="24"/>
        </w:rPr>
      </w:pPr>
      <w:r>
        <w:rPr>
          <w:rFonts w:hint="default" w:ascii="Times New Roman" w:hAnsi="Times New Roman"/>
          <w:sz w:val="24"/>
          <w:szCs w:val="24"/>
        </w:rPr>
        <w:t xml:space="preserve">          &lt;/ul&gt;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&lt;/div&gt;</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 xml:space="preserve">     &lt;!-- Modal Eventos --&gt;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 id="eventModal" class="modal"&gt;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 class="modal-content event-modal-content"&gt;</w:t>
      </w:r>
    </w:p>
    <w:p>
      <w:pPr>
        <w:spacing w:line="360" w:lineRule="auto"/>
        <w:rPr>
          <w:rFonts w:hint="default" w:ascii="Times New Roman" w:hAnsi="Times New Roman"/>
          <w:sz w:val="24"/>
          <w:szCs w:val="24"/>
        </w:rPr>
      </w:pPr>
      <w:r>
        <w:rPr>
          <w:rFonts w:hint="default" w:ascii="Times New Roman" w:hAnsi="Times New Roman"/>
          <w:sz w:val="24"/>
          <w:szCs w:val="24"/>
        </w:rPr>
        <w:t xml:space="preserve">          &lt;span class="close-span" id="closeEventModal"&gt;&amp;times;&lt;/span&gt;</w:t>
      </w:r>
    </w:p>
    <w:p>
      <w:pPr>
        <w:spacing w:line="360" w:lineRule="auto"/>
        <w:rPr>
          <w:rFonts w:hint="default" w:ascii="Times New Roman" w:hAnsi="Times New Roman"/>
          <w:sz w:val="24"/>
          <w:szCs w:val="24"/>
        </w:rPr>
      </w:pPr>
      <w:r>
        <w:rPr>
          <w:rFonts w:hint="default" w:ascii="Times New Roman" w:hAnsi="Times New Roman"/>
          <w:sz w:val="24"/>
          <w:szCs w:val="24"/>
        </w:rPr>
        <w:t xml:space="preserve">          &lt;h2 id="eventModalTitle"&gt;Título del Evento&lt;/h2&gt;</w:t>
      </w:r>
    </w:p>
    <w:p>
      <w:pPr>
        <w:spacing w:line="360" w:lineRule="auto"/>
        <w:rPr>
          <w:rFonts w:hint="default" w:ascii="Times New Roman" w:hAnsi="Times New Roman"/>
          <w:sz w:val="24"/>
          <w:szCs w:val="24"/>
        </w:rPr>
      </w:pPr>
      <w:r>
        <w:rPr>
          <w:rFonts w:hint="default" w:ascii="Times New Roman" w:hAnsi="Times New Roman"/>
          <w:sz w:val="24"/>
          <w:szCs w:val="24"/>
        </w:rPr>
        <w:t xml:space="preserve">          &lt;p id="eventModalDescription"&gt;Descripción detallada del evento.&lt;/p&gt;</w:t>
      </w:r>
    </w:p>
    <w:p>
      <w:pPr>
        <w:spacing w:line="360" w:lineRule="auto"/>
        <w:rPr>
          <w:rFonts w:hint="default" w:ascii="Times New Roman" w:hAnsi="Times New Roman"/>
          <w:sz w:val="24"/>
          <w:szCs w:val="24"/>
        </w:rPr>
      </w:pPr>
      <w:r>
        <w:rPr>
          <w:rFonts w:hint="default" w:ascii="Times New Roman" w:hAnsi="Times New Roman"/>
          <w:sz w:val="24"/>
          <w:szCs w:val="24"/>
        </w:rPr>
        <w:t xml:space="preserve">          &lt;p id="eventModalDate"&gt;Fecha: [Fecha del Evento]&lt;/p&gt;</w:t>
      </w:r>
    </w:p>
    <w:p>
      <w:pPr>
        <w:spacing w:line="360" w:lineRule="auto"/>
        <w:rPr>
          <w:rFonts w:hint="default" w:ascii="Times New Roman" w:hAnsi="Times New Roman"/>
          <w:sz w:val="24"/>
          <w:szCs w:val="24"/>
        </w:rPr>
      </w:pPr>
      <w:r>
        <w:rPr>
          <w:rFonts w:hint="default" w:ascii="Times New Roman" w:hAnsi="Times New Roman"/>
          <w:sz w:val="24"/>
          <w:szCs w:val="24"/>
        </w:rPr>
        <w:t xml:space="preserve">          &lt;p id="eventModalVenue"&gt;Lugar: [Lugar del Evento]&lt;/p&gt;</w:t>
      </w:r>
    </w:p>
    <w:p>
      <w:pPr>
        <w:spacing w:line="360" w:lineRule="auto"/>
        <w:rPr>
          <w:rFonts w:hint="default" w:ascii="Times New Roman" w:hAnsi="Times New Roman"/>
          <w:sz w:val="24"/>
          <w:szCs w:val="24"/>
        </w:rPr>
      </w:pPr>
      <w:r>
        <w:rPr>
          <w:rFonts w:hint="default" w:ascii="Times New Roman" w:hAnsi="Times New Roman"/>
          <w:sz w:val="24"/>
          <w:szCs w:val="24"/>
        </w:rPr>
        <w:t xml:space="preserve">          &lt;button</w:t>
      </w:r>
    </w:p>
    <w:p>
      <w:pPr>
        <w:spacing w:line="360" w:lineRule="auto"/>
        <w:rPr>
          <w:rFonts w:hint="default" w:ascii="Times New Roman" w:hAnsi="Times New Roman"/>
          <w:sz w:val="24"/>
          <w:szCs w:val="24"/>
        </w:rPr>
      </w:pPr>
      <w:r>
        <w:rPr>
          <w:rFonts w:hint="default" w:ascii="Times New Roman" w:hAnsi="Times New Roman"/>
          <w:sz w:val="24"/>
          <w:szCs w:val="24"/>
        </w:rPr>
        <w:t xml:space="preserve">            class="event-card-btn"</w:t>
      </w:r>
    </w:p>
    <w:p>
      <w:pPr>
        <w:spacing w:line="360" w:lineRule="auto"/>
        <w:rPr>
          <w:rFonts w:hint="default" w:ascii="Times New Roman" w:hAnsi="Times New Roman"/>
          <w:sz w:val="24"/>
          <w:szCs w:val="24"/>
        </w:rPr>
      </w:pPr>
      <w:r>
        <w:rPr>
          <w:rFonts w:hint="default" w:ascii="Times New Roman" w:hAnsi="Times New Roman"/>
          <w:sz w:val="24"/>
          <w:szCs w:val="24"/>
        </w:rPr>
        <w:t xml:space="preserve">            id="event-modal-register-btn"</w:t>
      </w:r>
    </w:p>
    <w:p>
      <w:pPr>
        <w:spacing w:line="360" w:lineRule="auto"/>
        <w:rPr>
          <w:rFonts w:hint="default" w:ascii="Times New Roman" w:hAnsi="Times New Roman"/>
          <w:sz w:val="24"/>
          <w:szCs w:val="24"/>
        </w:rPr>
      </w:pPr>
      <w:r>
        <w:rPr>
          <w:rFonts w:hint="default" w:ascii="Times New Roman" w:hAnsi="Times New Roman"/>
          <w:sz w:val="24"/>
          <w:szCs w:val="24"/>
        </w:rPr>
        <w:t xml:space="preserve">            onclick="apuntarseAlEvento()"</w:t>
      </w:r>
    </w:p>
    <w:p>
      <w:pPr>
        <w:spacing w:line="360" w:lineRule="auto"/>
        <w:rPr>
          <w:rFonts w:hint="default" w:ascii="Times New Roman" w:hAnsi="Times New Roman"/>
          <w:sz w:val="24"/>
          <w:szCs w:val="24"/>
        </w:rPr>
      </w:pPr>
      <w:r>
        <w:rPr>
          <w:rFonts w:hint="default" w:ascii="Times New Roman" w:hAnsi="Times New Roman"/>
          <w:sz w:val="24"/>
          <w:szCs w:val="24"/>
        </w:rPr>
        <w:t xml:space="preserve">          &gt;</w:t>
      </w:r>
    </w:p>
    <w:p>
      <w:pPr>
        <w:spacing w:line="360" w:lineRule="auto"/>
        <w:rPr>
          <w:rFonts w:hint="default" w:ascii="Times New Roman" w:hAnsi="Times New Roman"/>
          <w:sz w:val="24"/>
          <w:szCs w:val="24"/>
        </w:rPr>
      </w:pPr>
      <w:r>
        <w:rPr>
          <w:rFonts w:hint="default" w:ascii="Times New Roman" w:hAnsi="Times New Roman"/>
          <w:sz w:val="24"/>
          <w:szCs w:val="24"/>
        </w:rPr>
        <w:t xml:space="preserve">            Apuntarse al Evento</w:t>
      </w:r>
    </w:p>
    <w:p>
      <w:pPr>
        <w:spacing w:line="360" w:lineRule="auto"/>
        <w:rPr>
          <w:rFonts w:hint="default" w:ascii="Times New Roman" w:hAnsi="Times New Roman"/>
          <w:sz w:val="24"/>
          <w:szCs w:val="24"/>
        </w:rPr>
      </w:pPr>
      <w:r>
        <w:rPr>
          <w:rFonts w:hint="default" w:ascii="Times New Roman" w:hAnsi="Times New Roman"/>
          <w:sz w:val="24"/>
          <w:szCs w:val="24"/>
        </w:rPr>
        <w:t xml:space="preserve">          &lt;/button&gt;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&lt;/div&gt;</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 xml:space="preserve">   &lt;!-- Historia Modal --&gt;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 id="history-modal" class="modal"&gt;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 class="modal-content"&gt;</w:t>
      </w:r>
    </w:p>
    <w:p>
      <w:pPr>
        <w:spacing w:line="360" w:lineRule="auto"/>
        <w:rPr>
          <w:rFonts w:hint="default" w:ascii="Times New Roman" w:hAnsi="Times New Roman"/>
          <w:sz w:val="24"/>
          <w:szCs w:val="24"/>
        </w:rPr>
      </w:pPr>
      <w:r>
        <w:rPr>
          <w:rFonts w:hint="default" w:ascii="Times New Roman" w:hAnsi="Times New Roman"/>
          <w:sz w:val="24"/>
          <w:szCs w:val="24"/>
        </w:rPr>
        <w:t xml:space="preserve">          &lt;span id="close-history-span" class="close-span"&gt;&amp;times;&lt;/span&gt;</w:t>
      </w:r>
    </w:p>
    <w:p>
      <w:pPr>
        <w:spacing w:line="360" w:lineRule="auto"/>
        <w:rPr>
          <w:rFonts w:hint="default" w:ascii="Times New Roman" w:hAnsi="Times New Roman"/>
          <w:sz w:val="24"/>
          <w:szCs w:val="24"/>
        </w:rPr>
      </w:pPr>
      <w:r>
        <w:rPr>
          <w:rFonts w:hint="default" w:ascii="Times New Roman" w:hAnsi="Times New Roman"/>
          <w:sz w:val="24"/>
          <w:szCs w:val="24"/>
        </w:rPr>
        <w:t xml:space="preserve">          &lt;h2&gt;Historia de Sweet Dreams&lt;/h2&gt;</w:t>
      </w:r>
    </w:p>
    <w:p>
      <w:pPr>
        <w:spacing w:line="360" w:lineRule="auto"/>
        <w:rPr>
          <w:rFonts w:hint="default" w:ascii="Times New Roman" w:hAnsi="Times New Roman"/>
          <w:sz w:val="24"/>
          <w:szCs w:val="24"/>
        </w:rPr>
      </w:pPr>
      <w:r>
        <w:rPr>
          <w:rFonts w:hint="default" w:ascii="Times New Roman" w:hAnsi="Times New Roman"/>
          <w:sz w:val="24"/>
          <w:szCs w:val="24"/>
        </w:rPr>
        <w:t xml:space="preserve">          &lt;p class="about-us-paragraph"&gt;</w:t>
      </w:r>
    </w:p>
    <w:p>
      <w:pPr>
        <w:spacing w:line="360" w:lineRule="auto"/>
        <w:rPr>
          <w:rFonts w:hint="default" w:ascii="Times New Roman" w:hAnsi="Times New Roman"/>
          <w:sz w:val="24"/>
          <w:szCs w:val="24"/>
        </w:rPr>
      </w:pPr>
      <w:r>
        <w:rPr>
          <w:rFonts w:hint="default" w:ascii="Times New Roman" w:hAnsi="Times New Roman"/>
          <w:sz w:val="24"/>
          <w:szCs w:val="24"/>
        </w:rPr>
        <w:t xml:space="preserve">            Sweet Dreams es un refugio de tranquilidad y hospitalidad que ha</w:t>
      </w:r>
    </w:p>
    <w:p>
      <w:pPr>
        <w:spacing w:line="360" w:lineRule="auto"/>
        <w:rPr>
          <w:rFonts w:hint="default" w:ascii="Times New Roman" w:hAnsi="Times New Roman"/>
          <w:sz w:val="24"/>
          <w:szCs w:val="24"/>
        </w:rPr>
      </w:pPr>
      <w:r>
        <w:rPr>
          <w:rFonts w:hint="default" w:ascii="Times New Roman" w:hAnsi="Times New Roman"/>
          <w:sz w:val="24"/>
          <w:szCs w:val="24"/>
        </w:rPr>
        <w:t xml:space="preserve">            sido un faro de comodidad durante más de medio siglo. Nuestra</w:t>
      </w:r>
    </w:p>
    <w:p>
      <w:pPr>
        <w:spacing w:line="360" w:lineRule="auto"/>
        <w:rPr>
          <w:rFonts w:hint="default" w:ascii="Times New Roman" w:hAnsi="Times New Roman"/>
          <w:sz w:val="24"/>
          <w:szCs w:val="24"/>
        </w:rPr>
      </w:pPr>
      <w:r>
        <w:rPr>
          <w:rFonts w:hint="default" w:ascii="Times New Roman" w:hAnsi="Times New Roman"/>
          <w:sz w:val="24"/>
          <w:szCs w:val="24"/>
        </w:rPr>
        <w:t xml:space="preserve">            historia se remonta a una época en la que la ciudad de Padua era un</w:t>
      </w:r>
    </w:p>
    <w:p>
      <w:pPr>
        <w:spacing w:line="360" w:lineRule="auto"/>
        <w:rPr>
          <w:rFonts w:hint="default" w:ascii="Times New Roman" w:hAnsi="Times New Roman"/>
          <w:sz w:val="24"/>
          <w:szCs w:val="24"/>
        </w:rPr>
      </w:pPr>
      <w:r>
        <w:rPr>
          <w:rFonts w:hint="default" w:ascii="Times New Roman" w:hAnsi="Times New Roman"/>
          <w:sz w:val="24"/>
          <w:szCs w:val="24"/>
        </w:rPr>
        <w:t xml:space="preserve">            rincón apacible donde la vida transcurría a un ritmo pausado. Fue en</w:t>
      </w:r>
    </w:p>
    <w:p>
      <w:pPr>
        <w:spacing w:line="360" w:lineRule="auto"/>
        <w:rPr>
          <w:rFonts w:hint="default" w:ascii="Times New Roman" w:hAnsi="Times New Roman"/>
          <w:sz w:val="24"/>
          <w:szCs w:val="24"/>
        </w:rPr>
      </w:pPr>
      <w:r>
        <w:rPr>
          <w:rFonts w:hint="default" w:ascii="Times New Roman" w:hAnsi="Times New Roman"/>
          <w:sz w:val="24"/>
          <w:szCs w:val="24"/>
        </w:rPr>
        <w:t xml:space="preserve">            este contexto que un hombre excepcional llamado Eduardo soñó con un</w:t>
      </w:r>
    </w:p>
    <w:p>
      <w:pPr>
        <w:spacing w:line="360" w:lineRule="auto"/>
        <w:rPr>
          <w:rFonts w:hint="default" w:ascii="Times New Roman" w:hAnsi="Times New Roman"/>
          <w:sz w:val="24"/>
          <w:szCs w:val="24"/>
        </w:rPr>
      </w:pPr>
      <w:r>
        <w:rPr>
          <w:rFonts w:hint="default" w:ascii="Times New Roman" w:hAnsi="Times New Roman"/>
          <w:sz w:val="24"/>
          <w:szCs w:val="24"/>
        </w:rPr>
        <w:t xml:space="preserve">            lugar donde los viajeros pudieran encontrar descanso y bienestar.</w:t>
      </w:r>
    </w:p>
    <w:p>
      <w:pPr>
        <w:spacing w:line="360" w:lineRule="auto"/>
        <w:rPr>
          <w:rFonts w:hint="default" w:ascii="Times New Roman" w:hAnsi="Times New Roman"/>
          <w:sz w:val="24"/>
          <w:szCs w:val="24"/>
        </w:rPr>
      </w:pPr>
      <w:r>
        <w:rPr>
          <w:rFonts w:hint="default" w:ascii="Times New Roman" w:hAnsi="Times New Roman"/>
          <w:sz w:val="24"/>
          <w:szCs w:val="24"/>
        </w:rPr>
        <w:t xml:space="preserve">          &lt;/p&gt;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 xml:space="preserve">          &lt;p class="about-us-paragraph"&gt;</w:t>
      </w:r>
    </w:p>
    <w:p>
      <w:pPr>
        <w:spacing w:line="360" w:lineRule="auto"/>
        <w:rPr>
          <w:rFonts w:hint="default" w:ascii="Times New Roman" w:hAnsi="Times New Roman"/>
          <w:sz w:val="24"/>
          <w:szCs w:val="24"/>
        </w:rPr>
      </w:pPr>
      <w:r>
        <w:rPr>
          <w:rFonts w:hint="default" w:ascii="Times New Roman" w:hAnsi="Times New Roman"/>
          <w:sz w:val="24"/>
          <w:szCs w:val="24"/>
        </w:rPr>
        <w:t xml:space="preserve">            Eduardo era conocido por su amabilidad innata y su deseo</w:t>
      </w:r>
    </w:p>
    <w:p>
      <w:pPr>
        <w:spacing w:line="360" w:lineRule="auto"/>
        <w:rPr>
          <w:rFonts w:hint="default" w:ascii="Times New Roman" w:hAnsi="Times New Roman"/>
          <w:sz w:val="24"/>
          <w:szCs w:val="24"/>
        </w:rPr>
      </w:pPr>
      <w:r>
        <w:rPr>
          <w:rFonts w:hint="default" w:ascii="Times New Roman" w:hAnsi="Times New Roman"/>
          <w:sz w:val="24"/>
          <w:szCs w:val="24"/>
        </w:rPr>
        <w:t xml:space="preserve">            inquebrantable de brindar hospitalidad a quienes cruzaran su camino.</w:t>
      </w:r>
    </w:p>
    <w:p>
      <w:pPr>
        <w:spacing w:line="360" w:lineRule="auto"/>
        <w:rPr>
          <w:rFonts w:hint="default" w:ascii="Times New Roman" w:hAnsi="Times New Roman"/>
          <w:sz w:val="24"/>
          <w:szCs w:val="24"/>
        </w:rPr>
      </w:pPr>
      <w:r>
        <w:rPr>
          <w:rFonts w:hint="default" w:ascii="Times New Roman" w:hAnsi="Times New Roman"/>
          <w:sz w:val="24"/>
          <w:szCs w:val="24"/>
        </w:rPr>
        <w:t xml:space="preserve">            Pasó años imaginando un espacio donde los huéspedes pudieran</w:t>
      </w:r>
    </w:p>
    <w:p>
      <w:pPr>
        <w:spacing w:line="360" w:lineRule="auto"/>
        <w:rPr>
          <w:rFonts w:hint="default" w:ascii="Times New Roman" w:hAnsi="Times New Roman"/>
          <w:sz w:val="24"/>
          <w:szCs w:val="24"/>
        </w:rPr>
      </w:pPr>
      <w:r>
        <w:rPr>
          <w:rFonts w:hint="default" w:ascii="Times New Roman" w:hAnsi="Times New Roman"/>
          <w:sz w:val="24"/>
          <w:szCs w:val="24"/>
        </w:rPr>
        <w:t xml:space="preserve">            sentirse como en casa lejos de casa. Y así, nació Sweet Dreams. Cada</w:t>
      </w:r>
    </w:p>
    <w:p>
      <w:pPr>
        <w:spacing w:line="360" w:lineRule="auto"/>
        <w:rPr>
          <w:rFonts w:hint="default" w:ascii="Times New Roman" w:hAnsi="Times New Roman"/>
          <w:sz w:val="24"/>
          <w:szCs w:val="24"/>
        </w:rPr>
      </w:pPr>
      <w:r>
        <w:rPr>
          <w:rFonts w:hint="default" w:ascii="Times New Roman" w:hAnsi="Times New Roman"/>
          <w:sz w:val="24"/>
          <w:szCs w:val="24"/>
        </w:rPr>
        <w:t xml:space="preserve">            detalle del hotel lleva impreso el amor y la pasión de Eduardo,</w:t>
      </w:r>
    </w:p>
    <w:p>
      <w:pPr>
        <w:spacing w:line="360" w:lineRule="auto"/>
        <w:rPr>
          <w:rFonts w:hint="default" w:ascii="Times New Roman" w:hAnsi="Times New Roman"/>
          <w:sz w:val="24"/>
          <w:szCs w:val="24"/>
        </w:rPr>
      </w:pPr>
      <w:r>
        <w:rPr>
          <w:rFonts w:hint="default" w:ascii="Times New Roman" w:hAnsi="Times New Roman"/>
          <w:sz w:val="24"/>
          <w:szCs w:val="24"/>
        </w:rPr>
        <w:t xml:space="preserve">            desde la decoración hasta la atención al cliente.</w:t>
      </w:r>
    </w:p>
    <w:p>
      <w:pPr>
        <w:spacing w:line="360" w:lineRule="auto"/>
        <w:rPr>
          <w:rFonts w:hint="default" w:ascii="Times New Roman" w:hAnsi="Times New Roman"/>
          <w:sz w:val="24"/>
          <w:szCs w:val="24"/>
        </w:rPr>
      </w:pPr>
      <w:r>
        <w:rPr>
          <w:rFonts w:hint="default" w:ascii="Times New Roman" w:hAnsi="Times New Roman"/>
          <w:sz w:val="24"/>
          <w:szCs w:val="24"/>
        </w:rPr>
        <w:t xml:space="preserve">          &lt;/p&gt;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 xml:space="preserve">          &lt;p class="about-us-paragraph"&gt;</w:t>
      </w:r>
    </w:p>
    <w:p>
      <w:pPr>
        <w:spacing w:line="360" w:lineRule="auto"/>
        <w:rPr>
          <w:rFonts w:hint="default" w:ascii="Times New Roman" w:hAnsi="Times New Roman"/>
          <w:sz w:val="24"/>
          <w:szCs w:val="24"/>
        </w:rPr>
      </w:pPr>
      <w:r>
        <w:rPr>
          <w:rFonts w:hint="default" w:ascii="Times New Roman" w:hAnsi="Times New Roman"/>
          <w:sz w:val="24"/>
          <w:szCs w:val="24"/>
        </w:rPr>
        <w:t xml:space="preserve">            A pesar de que Eduardo ya no está entre nosotros, su espíritu</w:t>
      </w:r>
    </w:p>
    <w:p>
      <w:pPr>
        <w:spacing w:line="360" w:lineRule="auto"/>
        <w:rPr>
          <w:rFonts w:hint="default" w:ascii="Times New Roman" w:hAnsi="Times New Roman"/>
          <w:sz w:val="24"/>
          <w:szCs w:val="24"/>
        </w:rPr>
      </w:pPr>
      <w:r>
        <w:rPr>
          <w:rFonts w:hint="default" w:ascii="Times New Roman" w:hAnsi="Times New Roman"/>
          <w:sz w:val="24"/>
          <w:szCs w:val="24"/>
        </w:rPr>
        <w:t xml:space="preserve">            perdura en cada rincón de Sweet Dreams. Aquí, cada huésped puede</w:t>
      </w:r>
    </w:p>
    <w:p>
      <w:pPr>
        <w:spacing w:line="360" w:lineRule="auto"/>
        <w:rPr>
          <w:rFonts w:hint="default" w:ascii="Times New Roman" w:hAnsi="Times New Roman"/>
          <w:sz w:val="24"/>
          <w:szCs w:val="24"/>
        </w:rPr>
      </w:pPr>
      <w:r>
        <w:rPr>
          <w:rFonts w:hint="default" w:ascii="Times New Roman" w:hAnsi="Times New Roman"/>
          <w:sz w:val="24"/>
          <w:szCs w:val="24"/>
        </w:rPr>
        <w:t xml:space="preserve">            sentir la calidez y la dedicación que él puso en cada aspecto del</w:t>
      </w:r>
    </w:p>
    <w:p>
      <w:pPr>
        <w:spacing w:line="360" w:lineRule="auto"/>
        <w:rPr>
          <w:rFonts w:hint="default" w:ascii="Times New Roman" w:hAnsi="Times New Roman"/>
          <w:sz w:val="24"/>
          <w:szCs w:val="24"/>
        </w:rPr>
      </w:pPr>
      <w:r>
        <w:rPr>
          <w:rFonts w:hint="default" w:ascii="Times New Roman" w:hAnsi="Times New Roman"/>
          <w:sz w:val="24"/>
          <w:szCs w:val="24"/>
        </w:rPr>
        <w:t xml:space="preserve">            hotel. Durante las noches, cuando nuestros huéspedes se sumergen en</w:t>
      </w:r>
    </w:p>
    <w:p>
      <w:pPr>
        <w:spacing w:line="360" w:lineRule="auto"/>
        <w:rPr>
          <w:rFonts w:hint="default" w:ascii="Times New Roman" w:hAnsi="Times New Roman"/>
          <w:sz w:val="24"/>
          <w:szCs w:val="24"/>
        </w:rPr>
      </w:pPr>
      <w:r>
        <w:rPr>
          <w:rFonts w:hint="default" w:ascii="Times New Roman" w:hAnsi="Times New Roman"/>
          <w:sz w:val="24"/>
          <w:szCs w:val="24"/>
        </w:rPr>
        <w:t xml:space="preserve">            un sueño reparador, están experimentando la realización del sueño de</w:t>
      </w:r>
    </w:p>
    <w:p>
      <w:pPr>
        <w:spacing w:line="360" w:lineRule="auto"/>
        <w:rPr>
          <w:rFonts w:hint="default" w:ascii="Times New Roman" w:hAnsi="Times New Roman"/>
          <w:sz w:val="24"/>
          <w:szCs w:val="24"/>
        </w:rPr>
      </w:pPr>
      <w:r>
        <w:rPr>
          <w:rFonts w:hint="default" w:ascii="Times New Roman" w:hAnsi="Times New Roman"/>
          <w:sz w:val="24"/>
          <w:szCs w:val="24"/>
        </w:rPr>
        <w:t xml:space="preserve">            Eduardo.</w:t>
      </w:r>
    </w:p>
    <w:p>
      <w:pPr>
        <w:spacing w:line="360" w:lineRule="auto"/>
        <w:rPr>
          <w:rFonts w:hint="default" w:ascii="Times New Roman" w:hAnsi="Times New Roman"/>
          <w:sz w:val="24"/>
          <w:szCs w:val="24"/>
        </w:rPr>
      </w:pPr>
      <w:r>
        <w:rPr>
          <w:rFonts w:hint="default" w:ascii="Times New Roman" w:hAnsi="Times New Roman"/>
          <w:sz w:val="24"/>
          <w:szCs w:val="24"/>
        </w:rPr>
        <w:t xml:space="preserve">          &lt;/p&gt;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 xml:space="preserve">          &lt;p class="about-us-paragraph"&gt;</w:t>
      </w:r>
    </w:p>
    <w:p>
      <w:pPr>
        <w:spacing w:line="360" w:lineRule="auto"/>
        <w:rPr>
          <w:rFonts w:hint="default" w:ascii="Times New Roman" w:hAnsi="Times New Roman"/>
          <w:sz w:val="24"/>
          <w:szCs w:val="24"/>
        </w:rPr>
      </w:pPr>
      <w:r>
        <w:rPr>
          <w:rFonts w:hint="default" w:ascii="Times New Roman" w:hAnsi="Times New Roman"/>
          <w:sz w:val="24"/>
          <w:szCs w:val="24"/>
        </w:rPr>
        <w:t xml:space="preserve">            A lo largo de los años, Sweet Dreams ha evolucionado y crecido, pero</w:t>
      </w:r>
    </w:p>
    <w:p>
      <w:pPr>
        <w:spacing w:line="360" w:lineRule="auto"/>
        <w:rPr>
          <w:rFonts w:hint="default" w:ascii="Times New Roman" w:hAnsi="Times New Roman"/>
          <w:sz w:val="24"/>
          <w:szCs w:val="24"/>
        </w:rPr>
      </w:pPr>
      <w:r>
        <w:rPr>
          <w:rFonts w:hint="default" w:ascii="Times New Roman" w:hAnsi="Times New Roman"/>
          <w:sz w:val="24"/>
          <w:szCs w:val="24"/>
        </w:rPr>
        <w:t xml:space="preserve">            siempre manteniendo viva la visión de su fundador. Hemos acogido a</w:t>
      </w:r>
    </w:p>
    <w:p>
      <w:pPr>
        <w:spacing w:line="360" w:lineRule="auto"/>
        <w:rPr>
          <w:rFonts w:hint="default" w:ascii="Times New Roman" w:hAnsi="Times New Roman"/>
          <w:sz w:val="24"/>
          <w:szCs w:val="24"/>
        </w:rPr>
      </w:pPr>
      <w:r>
        <w:rPr>
          <w:rFonts w:hint="default" w:ascii="Times New Roman" w:hAnsi="Times New Roman"/>
          <w:sz w:val="24"/>
          <w:szCs w:val="24"/>
        </w:rPr>
        <w:t xml:space="preserve">            viajeros de todo el mundo, brindándoles un lugar de descanso y</w:t>
      </w:r>
    </w:p>
    <w:p>
      <w:pPr>
        <w:spacing w:line="360" w:lineRule="auto"/>
        <w:rPr>
          <w:rFonts w:hint="default" w:ascii="Times New Roman" w:hAnsi="Times New Roman"/>
          <w:sz w:val="24"/>
          <w:szCs w:val="24"/>
        </w:rPr>
      </w:pPr>
      <w:r>
        <w:rPr>
          <w:rFonts w:hint="default" w:ascii="Times New Roman" w:hAnsi="Times New Roman"/>
          <w:sz w:val="24"/>
          <w:szCs w:val="24"/>
        </w:rPr>
        <w:t xml:space="preserve">            rejuvenecimiento. Nuestra dedicación a la hospitalidad y la</w:t>
      </w:r>
    </w:p>
    <w:p>
      <w:pPr>
        <w:spacing w:line="360" w:lineRule="auto"/>
        <w:rPr>
          <w:rFonts w:hint="default" w:ascii="Times New Roman" w:hAnsi="Times New Roman"/>
          <w:sz w:val="24"/>
          <w:szCs w:val="24"/>
        </w:rPr>
      </w:pPr>
      <w:r>
        <w:rPr>
          <w:rFonts w:hint="default" w:ascii="Times New Roman" w:hAnsi="Times New Roman"/>
          <w:sz w:val="24"/>
          <w:szCs w:val="24"/>
        </w:rPr>
        <w:t xml:space="preserve">            excelencia en el servicio nos ha convertido en un destino de</w:t>
      </w:r>
    </w:p>
    <w:p>
      <w:pPr>
        <w:spacing w:line="360" w:lineRule="auto"/>
        <w:rPr>
          <w:rFonts w:hint="default" w:ascii="Times New Roman" w:hAnsi="Times New Roman"/>
          <w:sz w:val="24"/>
          <w:szCs w:val="24"/>
        </w:rPr>
      </w:pPr>
      <w:r>
        <w:rPr>
          <w:rFonts w:hint="default" w:ascii="Times New Roman" w:hAnsi="Times New Roman"/>
          <w:sz w:val="24"/>
          <w:szCs w:val="24"/>
        </w:rPr>
        <w:t xml:space="preserve">            elección para aquellos que buscan experiencias memorables.</w:t>
      </w:r>
    </w:p>
    <w:p>
      <w:pPr>
        <w:spacing w:line="360" w:lineRule="auto"/>
        <w:rPr>
          <w:rFonts w:hint="default" w:ascii="Times New Roman" w:hAnsi="Times New Roman"/>
          <w:sz w:val="24"/>
          <w:szCs w:val="24"/>
        </w:rPr>
      </w:pPr>
      <w:r>
        <w:rPr>
          <w:rFonts w:hint="default" w:ascii="Times New Roman" w:hAnsi="Times New Roman"/>
          <w:sz w:val="24"/>
          <w:szCs w:val="24"/>
        </w:rPr>
        <w:t xml:space="preserve">          &lt;/p&gt;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 xml:space="preserve">          &lt;p class="about-us-paragraph"&gt;</w:t>
      </w:r>
    </w:p>
    <w:p>
      <w:pPr>
        <w:spacing w:line="360" w:lineRule="auto"/>
        <w:rPr>
          <w:rFonts w:hint="default" w:ascii="Times New Roman" w:hAnsi="Times New Roman"/>
          <w:sz w:val="24"/>
          <w:szCs w:val="24"/>
        </w:rPr>
      </w:pPr>
      <w:r>
        <w:rPr>
          <w:rFonts w:hint="default" w:ascii="Times New Roman" w:hAnsi="Times New Roman"/>
          <w:sz w:val="24"/>
          <w:szCs w:val="24"/>
        </w:rPr>
        <w:t xml:space="preserve">            En Sweet Dreams, la tradición de la hospitalidad perdura. Nuestro</w:t>
      </w:r>
    </w:p>
    <w:p>
      <w:pPr>
        <w:spacing w:line="360" w:lineRule="auto"/>
        <w:rPr>
          <w:rFonts w:hint="default" w:ascii="Times New Roman" w:hAnsi="Times New Roman"/>
          <w:sz w:val="24"/>
          <w:szCs w:val="24"/>
        </w:rPr>
      </w:pPr>
      <w:r>
        <w:rPr>
          <w:rFonts w:hint="default" w:ascii="Times New Roman" w:hAnsi="Times New Roman"/>
          <w:sz w:val="24"/>
          <w:szCs w:val="24"/>
        </w:rPr>
        <w:t xml:space="preserve">            equipo se esfuerza por seguir el ejemplo de Eduardo, asegurándose de</w:t>
      </w:r>
    </w:p>
    <w:p>
      <w:pPr>
        <w:spacing w:line="360" w:lineRule="auto"/>
        <w:rPr>
          <w:rFonts w:hint="default" w:ascii="Times New Roman" w:hAnsi="Times New Roman"/>
          <w:sz w:val="24"/>
          <w:szCs w:val="24"/>
        </w:rPr>
      </w:pPr>
      <w:r>
        <w:rPr>
          <w:rFonts w:hint="default" w:ascii="Times New Roman" w:hAnsi="Times New Roman"/>
          <w:sz w:val="24"/>
          <w:szCs w:val="24"/>
        </w:rPr>
        <w:t xml:space="preserve">            que cada estancia sea inolvidable. Desde las cómodas habitaciones</w:t>
      </w:r>
    </w:p>
    <w:p>
      <w:pPr>
        <w:spacing w:line="360" w:lineRule="auto"/>
        <w:rPr>
          <w:rFonts w:hint="default" w:ascii="Times New Roman" w:hAnsi="Times New Roman"/>
          <w:sz w:val="24"/>
          <w:szCs w:val="24"/>
        </w:rPr>
      </w:pPr>
      <w:r>
        <w:rPr>
          <w:rFonts w:hint="default" w:ascii="Times New Roman" w:hAnsi="Times New Roman"/>
          <w:sz w:val="24"/>
          <w:szCs w:val="24"/>
        </w:rPr>
        <w:t xml:space="preserve">            hasta la deliciosa gastronomía en nuestro restaurante, cada detalle</w:t>
      </w:r>
    </w:p>
    <w:p>
      <w:pPr>
        <w:spacing w:line="360" w:lineRule="auto"/>
        <w:rPr>
          <w:rFonts w:hint="default" w:ascii="Times New Roman" w:hAnsi="Times New Roman"/>
          <w:sz w:val="24"/>
          <w:szCs w:val="24"/>
        </w:rPr>
      </w:pPr>
      <w:r>
        <w:rPr>
          <w:rFonts w:hint="default" w:ascii="Times New Roman" w:hAnsi="Times New Roman"/>
          <w:sz w:val="24"/>
          <w:szCs w:val="24"/>
        </w:rPr>
        <w:t xml:space="preserve">            está diseñado para ofrecer una experiencia excepcional.</w:t>
      </w:r>
    </w:p>
    <w:p>
      <w:pPr>
        <w:spacing w:line="360" w:lineRule="auto"/>
        <w:rPr>
          <w:rFonts w:hint="default" w:ascii="Times New Roman" w:hAnsi="Times New Roman"/>
          <w:sz w:val="24"/>
          <w:szCs w:val="24"/>
        </w:rPr>
      </w:pPr>
      <w:r>
        <w:rPr>
          <w:rFonts w:hint="default" w:ascii="Times New Roman" w:hAnsi="Times New Roman"/>
          <w:sz w:val="24"/>
          <w:szCs w:val="24"/>
        </w:rPr>
        <w:t xml:space="preserve">          &lt;/p&gt;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 xml:space="preserve">          &lt;p class="about-us-paragraph"&gt;</w:t>
      </w:r>
    </w:p>
    <w:p>
      <w:pPr>
        <w:spacing w:line="360" w:lineRule="auto"/>
        <w:rPr>
          <w:rFonts w:hint="default" w:ascii="Times New Roman" w:hAnsi="Times New Roman"/>
          <w:sz w:val="24"/>
          <w:szCs w:val="24"/>
        </w:rPr>
      </w:pPr>
      <w:r>
        <w:rPr>
          <w:rFonts w:hint="default" w:ascii="Times New Roman" w:hAnsi="Times New Roman"/>
          <w:sz w:val="24"/>
          <w:szCs w:val="24"/>
        </w:rPr>
        <w:t xml:space="preserve">            Al mirar hacia el futuro, nos comprometemos a mantener encendida la</w:t>
      </w:r>
    </w:p>
    <w:p>
      <w:pPr>
        <w:spacing w:line="360" w:lineRule="auto"/>
        <w:rPr>
          <w:rFonts w:hint="default" w:ascii="Times New Roman" w:hAnsi="Times New Roman"/>
          <w:sz w:val="24"/>
          <w:szCs w:val="24"/>
        </w:rPr>
      </w:pPr>
      <w:r>
        <w:rPr>
          <w:rFonts w:hint="default" w:ascii="Times New Roman" w:hAnsi="Times New Roman"/>
          <w:sz w:val="24"/>
          <w:szCs w:val="24"/>
        </w:rPr>
        <w:t xml:space="preserve">            llama de la hospitalidad y la pasión de Eduardo. Estamos agradecidos</w:t>
      </w:r>
    </w:p>
    <w:p>
      <w:pPr>
        <w:spacing w:line="360" w:lineRule="auto"/>
        <w:rPr>
          <w:rFonts w:hint="default" w:ascii="Times New Roman" w:hAnsi="Times New Roman"/>
          <w:sz w:val="24"/>
          <w:szCs w:val="24"/>
        </w:rPr>
      </w:pPr>
      <w:r>
        <w:rPr>
          <w:rFonts w:hint="default" w:ascii="Times New Roman" w:hAnsi="Times New Roman"/>
          <w:sz w:val="24"/>
          <w:szCs w:val="24"/>
        </w:rPr>
        <w:t xml:space="preserve">            de que hayas elegido Sweet Dreams como tu refugio y esperamos que te</w:t>
      </w:r>
    </w:p>
    <w:p>
      <w:pPr>
        <w:spacing w:line="360" w:lineRule="auto"/>
        <w:rPr>
          <w:rFonts w:hint="default" w:ascii="Times New Roman" w:hAnsi="Times New Roman"/>
          <w:sz w:val="24"/>
          <w:szCs w:val="24"/>
        </w:rPr>
      </w:pPr>
      <w:r>
        <w:rPr>
          <w:rFonts w:hint="default" w:ascii="Times New Roman" w:hAnsi="Times New Roman"/>
          <w:sz w:val="24"/>
          <w:szCs w:val="24"/>
        </w:rPr>
        <w:t xml:space="preserve">            sientas parte de nuestra rica historia y tradición de dulces sueños.</w:t>
      </w:r>
    </w:p>
    <w:p>
      <w:pPr>
        <w:spacing w:line="360" w:lineRule="auto"/>
        <w:rPr>
          <w:rFonts w:hint="default" w:ascii="Times New Roman" w:hAnsi="Times New Roman"/>
          <w:sz w:val="24"/>
          <w:szCs w:val="24"/>
        </w:rPr>
      </w:pPr>
      <w:r>
        <w:rPr>
          <w:rFonts w:hint="default" w:ascii="Times New Roman" w:hAnsi="Times New Roman"/>
          <w:sz w:val="24"/>
          <w:szCs w:val="24"/>
        </w:rPr>
        <w:t xml:space="preserve">            ¡Bienvenido a Sweet Dreams, donde los sueños se hacen realidad!</w:t>
      </w:r>
    </w:p>
    <w:p>
      <w:pPr>
        <w:spacing w:line="360" w:lineRule="auto"/>
        <w:rPr>
          <w:rFonts w:hint="default" w:ascii="Times New Roman" w:hAnsi="Times New Roman"/>
          <w:sz w:val="24"/>
          <w:szCs w:val="24"/>
        </w:rPr>
      </w:pPr>
      <w:r>
        <w:rPr>
          <w:rFonts w:hint="default" w:ascii="Times New Roman" w:hAnsi="Times New Roman"/>
          <w:sz w:val="24"/>
          <w:szCs w:val="24"/>
        </w:rPr>
        <w:t xml:space="preserve">          &lt;/p&gt;</w:t>
      </w:r>
    </w:p>
    <w:p>
      <w:pPr>
        <w:spacing w:line="360" w:lineRule="auto"/>
        <w:rPr>
          <w:rFonts w:hint="default" w:ascii="Times New Roman" w:hAnsi="Times New Roman"/>
          <w:sz w:val="24"/>
          <w:szCs w:val="24"/>
        </w:rPr>
      </w:pPr>
      <w:r>
        <w:rPr>
          <w:rFonts w:hint="default" w:ascii="Times New Roman" w:hAnsi="Times New Roman"/>
          <w:sz w:val="24"/>
          <w:szCs w:val="24"/>
        </w:rPr>
        <w:t xml:space="preserve">        &lt;/div&gt;</w:t>
      </w:r>
    </w:p>
    <w:p>
      <w:pPr>
        <w:spacing w:line="360" w:lineRule="auto"/>
        <w:rPr>
          <w:rFonts w:ascii="Times New Roman" w:hAnsi="Times New Roman" w:cs="Times New Roman"/>
          <w:sz w:val="24"/>
          <w:szCs w:val="24"/>
        </w:rPr>
      </w:pPr>
      <w:r>
        <w:rPr>
          <w:rFonts w:hint="default" w:ascii="Times New Roman" w:hAnsi="Times New Roman"/>
          <w:sz w:val="24"/>
          <w:szCs w:val="24"/>
        </w:rPr>
        <w:t xml:space="preserve">      &lt;/div&gt;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&lt;/section&gt;</w:t>
      </w:r>
    </w:p>
    <w:p>
      <w:pPr>
        <w:spacing w:line="360" w:lineRule="auto"/>
        <w:rPr>
          <w:rFonts w:ascii="Times New Roman" w:hAnsi="Times New Roman" w:cs="Times New Roman"/>
          <w:sz w:val="24"/>
          <w:szCs w:val="24"/>
        </w:rPr>
      </w:pPr>
      <w:r>
        <w:rPr>
          <w:rFonts w:ascii="Times New Roman" w:hAnsi="Times New Roman" w:cs="Times New Roman"/>
          <w:sz w:val="24"/>
          <w:szCs w:val="24"/>
        </w:rPr>
        <w:t>&lt;/body&gt;</w:t>
      </w:r>
    </w:p>
    <w:p>
      <w:pPr>
        <w:spacing w:line="360" w:lineRule="auto"/>
        <w:rPr>
          <w:rFonts w:ascii="Times New Roman" w:hAnsi="Times New Roman" w:cs="Times New Roman"/>
          <w:sz w:val="24"/>
          <w:szCs w:val="24"/>
        </w:rPr>
      </w:pPr>
      <w:r>
        <w:rPr>
          <w:rFonts w:ascii="Times New Roman" w:hAnsi="Times New Roman" w:cs="Times New Roman"/>
          <w:sz w:val="24"/>
          <w:szCs w:val="24"/>
        </w:rPr>
        <w:t>&lt;/html&gt;</w:t>
      </w:r>
    </w:p>
    <w:p>
      <w:pPr>
        <w:spacing w:line="360" w:lineRule="auto"/>
        <w:rPr>
          <w:rFonts w:hint="default" w:ascii="Times New Roman" w:hAnsi="Times New Roman" w:cs="Times New Roman"/>
          <w:b/>
          <w:bCs/>
          <w:sz w:val="24"/>
          <w:szCs w:val="24"/>
          <w:lang w:val="es-CO"/>
        </w:rPr>
      </w:pPr>
      <w:r>
        <w:rPr>
          <w:rFonts w:hint="default" w:ascii="Times New Roman" w:hAnsi="Times New Roman" w:cs="Times New Roman"/>
          <w:b/>
          <w:bCs/>
          <w:sz w:val="24"/>
          <w:szCs w:val="24"/>
          <w:lang w:val="es-CO"/>
        </w:rPr>
        <w:t>javascript</w:t>
      </w:r>
    </w:p>
    <w:p>
      <w:pPr>
        <w:spacing w:line="360" w:lineRule="auto"/>
        <w:rPr>
          <w:rFonts w:hint="default" w:ascii="Times New Roman" w:hAnsi="Times New Roman"/>
          <w:b/>
          <w:bCs/>
          <w:sz w:val="24"/>
          <w:szCs w:val="24"/>
        </w:rPr>
      </w:pPr>
      <w:r>
        <w:rPr>
          <w:rFonts w:hint="default" w:ascii="Times New Roman" w:hAnsi="Times New Roman"/>
          <w:b/>
          <w:bCs/>
          <w:sz w:val="24"/>
          <w:szCs w:val="24"/>
        </w:rPr>
        <w:t>//? Modal Habitaciones Logica</w:t>
      </w:r>
    </w:p>
    <w:p>
      <w:pPr>
        <w:spacing w:line="360" w:lineRule="auto"/>
        <w:rPr>
          <w:rFonts w:hint="default" w:ascii="Times New Roman" w:hAnsi="Times New Roman"/>
          <w:b/>
          <w:bCs/>
          <w:sz w:val="24"/>
          <w:szCs w:val="24"/>
        </w:rPr>
      </w:pPr>
      <w:r>
        <w:rPr>
          <w:rFonts w:hint="default" w:ascii="Times New Roman" w:hAnsi="Times New Roman"/>
          <w:b/>
          <w:bCs/>
          <w:sz w:val="24"/>
          <w:szCs w:val="24"/>
        </w:rPr>
        <w:t>// contenido de la modal</w:t>
      </w:r>
    </w:p>
    <w:p>
      <w:pPr>
        <w:spacing w:line="360" w:lineRule="auto"/>
        <w:rPr>
          <w:rFonts w:hint="default" w:ascii="Times New Roman" w:hAnsi="Times New Roman"/>
          <w:sz w:val="24"/>
          <w:szCs w:val="24"/>
        </w:rPr>
      </w:pPr>
      <w:r>
        <w:rPr>
          <w:rFonts w:hint="default" w:ascii="Times New Roman" w:hAnsi="Times New Roman"/>
          <w:sz w:val="24"/>
          <w:szCs w:val="24"/>
        </w:rPr>
        <w:t>const rooms = [</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name: "Habitación individual",</w:t>
      </w:r>
    </w:p>
    <w:p>
      <w:pPr>
        <w:spacing w:line="360" w:lineRule="auto"/>
        <w:rPr>
          <w:rFonts w:hint="default" w:ascii="Times New Roman" w:hAnsi="Times New Roman"/>
          <w:sz w:val="24"/>
          <w:szCs w:val="24"/>
        </w:rPr>
      </w:pPr>
      <w:r>
        <w:rPr>
          <w:rFonts w:hint="default" w:ascii="Times New Roman" w:hAnsi="Times New Roman"/>
          <w:sz w:val="24"/>
          <w:szCs w:val="24"/>
        </w:rPr>
        <w:t xml:space="preserve">    description: "La mejor opción para disfrutar de tus momentos.",</w:t>
      </w:r>
    </w:p>
    <w:p>
      <w:pPr>
        <w:spacing w:line="360" w:lineRule="auto"/>
        <w:rPr>
          <w:rFonts w:hint="default" w:ascii="Times New Roman" w:hAnsi="Times New Roman"/>
          <w:sz w:val="24"/>
          <w:szCs w:val="24"/>
        </w:rPr>
      </w:pPr>
      <w:r>
        <w:rPr>
          <w:rFonts w:hint="default" w:ascii="Times New Roman" w:hAnsi="Times New Roman"/>
          <w:sz w:val="24"/>
          <w:szCs w:val="24"/>
        </w:rPr>
        <w:t xml:space="preserve">    price: 100,</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name: "Cama Doble",</w:t>
      </w:r>
    </w:p>
    <w:p>
      <w:pPr>
        <w:spacing w:line="360" w:lineRule="auto"/>
        <w:rPr>
          <w:rFonts w:hint="default" w:ascii="Times New Roman" w:hAnsi="Times New Roman"/>
          <w:sz w:val="24"/>
          <w:szCs w:val="24"/>
        </w:rPr>
      </w:pPr>
      <w:r>
        <w:rPr>
          <w:rFonts w:hint="default" w:ascii="Times New Roman" w:hAnsi="Times New Roman"/>
          <w:sz w:val="24"/>
          <w:szCs w:val="24"/>
        </w:rPr>
        <w:t xml:space="preserve">    description: "Disfruta la mejor comodidad con la mejor compañía.",</w:t>
      </w:r>
    </w:p>
    <w:p>
      <w:pPr>
        <w:spacing w:line="360" w:lineRule="auto"/>
        <w:rPr>
          <w:rFonts w:hint="default" w:ascii="Times New Roman" w:hAnsi="Times New Roman"/>
          <w:sz w:val="24"/>
          <w:szCs w:val="24"/>
        </w:rPr>
      </w:pPr>
      <w:r>
        <w:rPr>
          <w:rFonts w:hint="default" w:ascii="Times New Roman" w:hAnsi="Times New Roman"/>
          <w:sz w:val="24"/>
          <w:szCs w:val="24"/>
        </w:rPr>
        <w:t xml:space="preserve">    price: 200,</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name: "Lujo",</w:t>
      </w:r>
    </w:p>
    <w:p>
      <w:pPr>
        <w:spacing w:line="360" w:lineRule="auto"/>
        <w:rPr>
          <w:rFonts w:hint="default" w:ascii="Times New Roman" w:hAnsi="Times New Roman"/>
          <w:sz w:val="24"/>
          <w:szCs w:val="24"/>
        </w:rPr>
      </w:pPr>
      <w:r>
        <w:rPr>
          <w:rFonts w:hint="default" w:ascii="Times New Roman" w:hAnsi="Times New Roman"/>
          <w:sz w:val="24"/>
          <w:szCs w:val="24"/>
        </w:rPr>
        <w:t xml:space="preserve">    description: "La mejor comodidad con un diseño increíble.",</w:t>
      </w:r>
    </w:p>
    <w:p>
      <w:pPr>
        <w:spacing w:line="360" w:lineRule="auto"/>
        <w:rPr>
          <w:rFonts w:hint="default" w:ascii="Times New Roman" w:hAnsi="Times New Roman"/>
          <w:sz w:val="24"/>
          <w:szCs w:val="24"/>
        </w:rPr>
      </w:pPr>
      <w:r>
        <w:rPr>
          <w:rFonts w:hint="default" w:ascii="Times New Roman" w:hAnsi="Times New Roman"/>
          <w:sz w:val="24"/>
          <w:szCs w:val="24"/>
        </w:rPr>
        <w:t xml:space="preserve">    price: 300,</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name: "VIP",</w:t>
      </w:r>
    </w:p>
    <w:p>
      <w:pPr>
        <w:spacing w:line="360" w:lineRule="auto"/>
        <w:rPr>
          <w:rFonts w:hint="default" w:ascii="Times New Roman" w:hAnsi="Times New Roman"/>
          <w:sz w:val="24"/>
          <w:szCs w:val="24"/>
        </w:rPr>
      </w:pPr>
      <w:r>
        <w:rPr>
          <w:rFonts w:hint="default" w:ascii="Times New Roman" w:hAnsi="Times New Roman"/>
          <w:sz w:val="24"/>
          <w:szCs w:val="24"/>
        </w:rPr>
        <w:t xml:space="preserve">    description: "Disfruta de la prioridad que te damos.",</w:t>
      </w:r>
    </w:p>
    <w:p>
      <w:pPr>
        <w:spacing w:line="360" w:lineRule="auto"/>
        <w:rPr>
          <w:rFonts w:hint="default" w:ascii="Times New Roman" w:hAnsi="Times New Roman"/>
          <w:sz w:val="24"/>
          <w:szCs w:val="24"/>
        </w:rPr>
      </w:pPr>
      <w:r>
        <w:rPr>
          <w:rFonts w:hint="default" w:ascii="Times New Roman" w:hAnsi="Times New Roman"/>
          <w:sz w:val="24"/>
          <w:szCs w:val="24"/>
        </w:rPr>
        <w:t xml:space="preserve">    price: 500,</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 xml:space="preserve"> // Extra Habitaciones</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name: "Suite Familiar",</w:t>
      </w:r>
    </w:p>
    <w:p>
      <w:pPr>
        <w:spacing w:line="360" w:lineRule="auto"/>
        <w:rPr>
          <w:rFonts w:hint="default" w:ascii="Times New Roman" w:hAnsi="Times New Roman"/>
          <w:sz w:val="24"/>
          <w:szCs w:val="24"/>
        </w:rPr>
      </w:pPr>
      <w:r>
        <w:rPr>
          <w:rFonts w:hint="default" w:ascii="Times New Roman" w:hAnsi="Times New Roman"/>
          <w:sz w:val="24"/>
          <w:szCs w:val="24"/>
        </w:rPr>
        <w:t xml:space="preserve">    description:</w:t>
      </w:r>
    </w:p>
    <w:p>
      <w:pPr>
        <w:spacing w:line="360" w:lineRule="auto"/>
        <w:rPr>
          <w:rFonts w:hint="default" w:ascii="Times New Roman" w:hAnsi="Times New Roman"/>
          <w:sz w:val="24"/>
          <w:szCs w:val="24"/>
        </w:rPr>
      </w:pPr>
      <w:r>
        <w:rPr>
          <w:rFonts w:hint="default" w:ascii="Times New Roman" w:hAnsi="Times New Roman"/>
          <w:sz w:val="24"/>
          <w:szCs w:val="24"/>
        </w:rPr>
        <w:t xml:space="preserve">      "Espacio perfecto para familias que desean comodidad y estilo.",</w:t>
      </w:r>
    </w:p>
    <w:p>
      <w:pPr>
        <w:spacing w:line="360" w:lineRule="auto"/>
        <w:rPr>
          <w:rFonts w:hint="default" w:ascii="Times New Roman" w:hAnsi="Times New Roman"/>
          <w:sz w:val="24"/>
          <w:szCs w:val="24"/>
        </w:rPr>
      </w:pPr>
      <w:r>
        <w:rPr>
          <w:rFonts w:hint="default" w:ascii="Times New Roman" w:hAnsi="Times New Roman"/>
          <w:sz w:val="24"/>
          <w:szCs w:val="24"/>
        </w:rPr>
        <w:t xml:space="preserve">    price: 400,</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name: "Habitación Ejecutiva",</w:t>
      </w:r>
    </w:p>
    <w:p>
      <w:pPr>
        <w:spacing w:line="360" w:lineRule="auto"/>
        <w:rPr>
          <w:rFonts w:hint="default" w:ascii="Times New Roman" w:hAnsi="Times New Roman"/>
          <w:sz w:val="24"/>
          <w:szCs w:val="24"/>
        </w:rPr>
      </w:pPr>
      <w:r>
        <w:rPr>
          <w:rFonts w:hint="default" w:ascii="Times New Roman" w:hAnsi="Times New Roman"/>
          <w:sz w:val="24"/>
          <w:szCs w:val="24"/>
        </w:rPr>
        <w:t xml:space="preserve">    description:</w:t>
      </w:r>
    </w:p>
    <w:p>
      <w:pPr>
        <w:spacing w:line="360" w:lineRule="auto"/>
        <w:rPr>
          <w:rFonts w:hint="default" w:ascii="Times New Roman" w:hAnsi="Times New Roman"/>
          <w:sz w:val="24"/>
          <w:szCs w:val="24"/>
        </w:rPr>
      </w:pPr>
      <w:r>
        <w:rPr>
          <w:rFonts w:hint="default" w:ascii="Times New Roman" w:hAnsi="Times New Roman"/>
          <w:sz w:val="24"/>
          <w:szCs w:val="24"/>
        </w:rPr>
        <w:t xml:space="preserve">      "Ideal para viajeros de negocios que buscan un espacio elegante.",</w:t>
      </w:r>
    </w:p>
    <w:p>
      <w:pPr>
        <w:spacing w:line="360" w:lineRule="auto"/>
        <w:rPr>
          <w:rFonts w:hint="default" w:ascii="Times New Roman" w:hAnsi="Times New Roman"/>
          <w:sz w:val="24"/>
          <w:szCs w:val="24"/>
        </w:rPr>
      </w:pPr>
      <w:r>
        <w:rPr>
          <w:rFonts w:hint="default" w:ascii="Times New Roman" w:hAnsi="Times New Roman"/>
          <w:sz w:val="24"/>
          <w:szCs w:val="24"/>
        </w:rPr>
        <w:t xml:space="preserve">    price: 250,</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name: "Habitación con Vista al Mar",</w:t>
      </w:r>
    </w:p>
    <w:p>
      <w:pPr>
        <w:spacing w:line="360" w:lineRule="auto"/>
        <w:rPr>
          <w:rFonts w:hint="default" w:ascii="Times New Roman" w:hAnsi="Times New Roman"/>
          <w:sz w:val="24"/>
          <w:szCs w:val="24"/>
        </w:rPr>
      </w:pPr>
      <w:r>
        <w:rPr>
          <w:rFonts w:hint="default" w:ascii="Times New Roman" w:hAnsi="Times New Roman"/>
          <w:sz w:val="24"/>
          <w:szCs w:val="24"/>
        </w:rPr>
        <w:t xml:space="preserve">    description:</w:t>
      </w:r>
    </w:p>
    <w:p>
      <w:pPr>
        <w:spacing w:line="360" w:lineRule="auto"/>
        <w:rPr>
          <w:rFonts w:hint="default" w:ascii="Times New Roman" w:hAnsi="Times New Roman"/>
          <w:sz w:val="24"/>
          <w:szCs w:val="24"/>
        </w:rPr>
      </w:pPr>
      <w:r>
        <w:rPr>
          <w:rFonts w:hint="default" w:ascii="Times New Roman" w:hAnsi="Times New Roman"/>
          <w:sz w:val="24"/>
          <w:szCs w:val="24"/>
        </w:rPr>
        <w:t xml:space="preserve">      "Disfruta de vistas panorámicas al océano desde tu habitación.",</w:t>
      </w:r>
    </w:p>
    <w:p>
      <w:pPr>
        <w:spacing w:line="360" w:lineRule="auto"/>
        <w:rPr>
          <w:rFonts w:hint="default" w:ascii="Times New Roman" w:hAnsi="Times New Roman"/>
          <w:sz w:val="24"/>
          <w:szCs w:val="24"/>
        </w:rPr>
      </w:pPr>
      <w:r>
        <w:rPr>
          <w:rFonts w:hint="default" w:ascii="Times New Roman" w:hAnsi="Times New Roman"/>
          <w:sz w:val="24"/>
          <w:szCs w:val="24"/>
        </w:rPr>
        <w:t xml:space="preserve">    price: 600,</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name: "Suite de Luna de Miel",</w:t>
      </w:r>
    </w:p>
    <w:p>
      <w:pPr>
        <w:spacing w:line="360" w:lineRule="auto"/>
        <w:rPr>
          <w:rFonts w:hint="default" w:ascii="Times New Roman" w:hAnsi="Times New Roman"/>
          <w:sz w:val="24"/>
          <w:szCs w:val="24"/>
        </w:rPr>
      </w:pPr>
      <w:r>
        <w:rPr>
          <w:rFonts w:hint="default" w:ascii="Times New Roman" w:hAnsi="Times New Roman"/>
          <w:sz w:val="24"/>
          <w:szCs w:val="24"/>
        </w:rPr>
        <w:t xml:space="preserve">    description: "Una experiencia romántica para parejas recién casadas.",</w:t>
      </w:r>
    </w:p>
    <w:p>
      <w:pPr>
        <w:spacing w:line="360" w:lineRule="auto"/>
        <w:rPr>
          <w:rFonts w:hint="default" w:ascii="Times New Roman" w:hAnsi="Times New Roman"/>
          <w:sz w:val="24"/>
          <w:szCs w:val="24"/>
        </w:rPr>
      </w:pPr>
      <w:r>
        <w:rPr>
          <w:rFonts w:hint="default" w:ascii="Times New Roman" w:hAnsi="Times New Roman"/>
          <w:sz w:val="24"/>
          <w:szCs w:val="24"/>
        </w:rPr>
        <w:t xml:space="preserve">    price: 700,</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let roomDetailsModal = document.getElementById("room-details-modal");</w:t>
      </w:r>
    </w:p>
    <w:p>
      <w:pPr>
        <w:spacing w:line="360" w:lineRule="auto"/>
        <w:rPr>
          <w:rFonts w:hint="default" w:ascii="Times New Roman" w:hAnsi="Times New Roman"/>
          <w:sz w:val="24"/>
          <w:szCs w:val="24"/>
        </w:rPr>
      </w:pPr>
      <w:r>
        <w:rPr>
          <w:rFonts w:hint="default" w:ascii="Times New Roman" w:hAnsi="Times New Roman"/>
          <w:sz w:val="24"/>
          <w:szCs w:val="24"/>
        </w:rPr>
        <w:t>let roomDetailsHeader = document.getElementById("room-modal-heading");</w:t>
      </w:r>
    </w:p>
    <w:p>
      <w:pPr>
        <w:spacing w:line="360" w:lineRule="auto"/>
        <w:rPr>
          <w:rFonts w:hint="default" w:ascii="Times New Roman" w:hAnsi="Times New Roman"/>
          <w:sz w:val="24"/>
          <w:szCs w:val="24"/>
        </w:rPr>
      </w:pPr>
      <w:r>
        <w:rPr>
          <w:rFonts w:hint="default" w:ascii="Times New Roman" w:hAnsi="Times New Roman"/>
          <w:sz w:val="24"/>
          <w:szCs w:val="24"/>
        </w:rPr>
        <w:t>let roomDetails = document.getElementById("room-modal-description");</w:t>
      </w:r>
    </w:p>
    <w:p>
      <w:pPr>
        <w:spacing w:line="360" w:lineRule="auto"/>
        <w:rPr>
          <w:rFonts w:hint="default" w:ascii="Times New Roman" w:hAnsi="Times New Roman"/>
          <w:sz w:val="24"/>
          <w:szCs w:val="24"/>
        </w:rPr>
      </w:pPr>
      <w:r>
        <w:rPr>
          <w:rFonts w:hint="default" w:ascii="Times New Roman" w:hAnsi="Times New Roman"/>
          <w:sz w:val="24"/>
          <w:szCs w:val="24"/>
        </w:rPr>
        <w:t>let closeRoomDetailsBtn = document.getElementsByClassName("close-span");</w:t>
      </w:r>
    </w:p>
    <w:p>
      <w:pPr>
        <w:spacing w:line="360" w:lineRule="auto"/>
        <w:rPr>
          <w:rFonts w:hint="default" w:ascii="Times New Roman" w:hAnsi="Times New Roman"/>
          <w:sz w:val="24"/>
          <w:szCs w:val="24"/>
        </w:rPr>
      </w:pPr>
      <w:r>
        <w:rPr>
          <w:rFonts w:hint="default" w:ascii="Times New Roman" w:hAnsi="Times New Roman"/>
          <w:sz w:val="24"/>
          <w:szCs w:val="24"/>
        </w:rPr>
        <w:t>let reserveButton = document.getElementById("reserve-button");</w:t>
      </w:r>
    </w:p>
    <w:p>
      <w:pPr>
        <w:spacing w:line="360" w:lineRule="auto"/>
        <w:rPr>
          <w:rFonts w:hint="default" w:ascii="Times New Roman" w:hAnsi="Times New Roman"/>
          <w:sz w:val="24"/>
          <w:szCs w:val="24"/>
        </w:rPr>
      </w:pPr>
      <w:r>
        <w:rPr>
          <w:rFonts w:hint="default" w:ascii="Times New Roman" w:hAnsi="Times New Roman"/>
          <w:sz w:val="24"/>
          <w:szCs w:val="24"/>
        </w:rPr>
        <w:t>let numberOfNightsInput = document.getElementById("number-of-nights");</w:t>
      </w:r>
    </w:p>
    <w:p>
      <w:pPr>
        <w:spacing w:line="360" w:lineRule="auto"/>
        <w:rPr>
          <w:rFonts w:hint="default" w:ascii="Times New Roman" w:hAnsi="Times New Roman"/>
          <w:sz w:val="24"/>
          <w:szCs w:val="24"/>
        </w:rPr>
      </w:pPr>
      <w:r>
        <w:rPr>
          <w:rFonts w:hint="default" w:ascii="Times New Roman" w:hAnsi="Times New Roman"/>
          <w:sz w:val="24"/>
          <w:szCs w:val="24"/>
        </w:rPr>
        <w:t>let roomPriceSpan = document.getElementById("room-price");</w:t>
      </w:r>
    </w:p>
    <w:p>
      <w:pPr>
        <w:spacing w:line="360" w:lineRule="auto"/>
        <w:rPr>
          <w:rFonts w:hint="default" w:ascii="Times New Roman" w:hAnsi="Times New Roman"/>
          <w:sz w:val="24"/>
          <w:szCs w:val="24"/>
        </w:rPr>
      </w:pPr>
      <w:r>
        <w:rPr>
          <w:rFonts w:hint="default" w:ascii="Times New Roman" w:hAnsi="Times New Roman"/>
          <w:sz w:val="24"/>
          <w:szCs w:val="24"/>
        </w:rPr>
        <w:t>let totalCostSpan = document.getElementById("total-cost");</w:t>
      </w:r>
    </w:p>
    <w:p>
      <w:pPr>
        <w:spacing w:line="360" w:lineRule="auto"/>
        <w:rPr>
          <w:rFonts w:hint="default" w:ascii="Times New Roman" w:hAnsi="Times New Roman"/>
          <w:sz w:val="24"/>
          <w:szCs w:val="24"/>
        </w:rPr>
      </w:pPr>
      <w:r>
        <w:rPr>
          <w:rFonts w:hint="default" w:ascii="Times New Roman" w:hAnsi="Times New Roman"/>
          <w:b/>
          <w:bCs/>
          <w:sz w:val="24"/>
          <w:szCs w:val="24"/>
        </w:rPr>
        <w:t>// Botones</w:t>
      </w:r>
    </w:p>
    <w:p>
      <w:pPr>
        <w:spacing w:line="360" w:lineRule="auto"/>
        <w:rPr>
          <w:rFonts w:hint="default" w:ascii="Times New Roman" w:hAnsi="Times New Roman"/>
          <w:sz w:val="24"/>
          <w:szCs w:val="24"/>
        </w:rPr>
      </w:pPr>
      <w:r>
        <w:rPr>
          <w:rFonts w:hint="default" w:ascii="Times New Roman" w:hAnsi="Times New Roman"/>
          <w:sz w:val="24"/>
          <w:szCs w:val="24"/>
        </w:rPr>
        <w:t>const minusButton = document.querySelector(".minus-btn");</w:t>
      </w:r>
    </w:p>
    <w:p>
      <w:pPr>
        <w:spacing w:line="360" w:lineRule="auto"/>
        <w:rPr>
          <w:rFonts w:hint="default" w:ascii="Times New Roman" w:hAnsi="Times New Roman"/>
          <w:sz w:val="24"/>
          <w:szCs w:val="24"/>
        </w:rPr>
      </w:pPr>
      <w:r>
        <w:rPr>
          <w:rFonts w:hint="default" w:ascii="Times New Roman" w:hAnsi="Times New Roman"/>
          <w:sz w:val="24"/>
          <w:szCs w:val="24"/>
        </w:rPr>
        <w:t>const plusButton = document.querySelector(".plus-btn");</w:t>
      </w:r>
    </w:p>
    <w:p>
      <w:pPr>
        <w:spacing w:line="360" w:lineRule="auto"/>
        <w:rPr>
          <w:rFonts w:hint="default" w:ascii="Times New Roman" w:hAnsi="Times New Roman"/>
          <w:b/>
          <w:bCs/>
          <w:sz w:val="24"/>
          <w:szCs w:val="24"/>
        </w:rPr>
      </w:pPr>
      <w:r>
        <w:rPr>
          <w:rFonts w:hint="default" w:ascii="Times New Roman" w:hAnsi="Times New Roman"/>
          <w:b/>
          <w:bCs/>
          <w:sz w:val="24"/>
          <w:szCs w:val="24"/>
        </w:rPr>
        <w:t>// Logica</w:t>
      </w:r>
    </w:p>
    <w:p>
      <w:pPr>
        <w:spacing w:line="360" w:lineRule="auto"/>
        <w:rPr>
          <w:rFonts w:hint="default" w:ascii="Times New Roman" w:hAnsi="Times New Roman"/>
          <w:sz w:val="24"/>
          <w:szCs w:val="24"/>
        </w:rPr>
      </w:pPr>
      <w:r>
        <w:rPr>
          <w:rFonts w:hint="default" w:ascii="Times New Roman" w:hAnsi="Times New Roman"/>
          <w:sz w:val="24"/>
          <w:szCs w:val="24"/>
        </w:rPr>
        <w:t>function updateTotalCost() {</w:t>
      </w:r>
    </w:p>
    <w:p>
      <w:pPr>
        <w:spacing w:line="360" w:lineRule="auto"/>
        <w:rPr>
          <w:rFonts w:hint="default" w:ascii="Times New Roman" w:hAnsi="Times New Roman"/>
          <w:sz w:val="24"/>
          <w:szCs w:val="24"/>
        </w:rPr>
      </w:pPr>
      <w:r>
        <w:rPr>
          <w:rFonts w:hint="default" w:ascii="Times New Roman" w:hAnsi="Times New Roman"/>
          <w:sz w:val="24"/>
          <w:szCs w:val="24"/>
        </w:rPr>
        <w:t xml:space="preserve">  const numberOfNights = parseInt(numberOfNightsInput.value);</w:t>
      </w:r>
    </w:p>
    <w:p>
      <w:pPr>
        <w:spacing w:line="360" w:lineRule="auto"/>
        <w:rPr>
          <w:rFonts w:hint="default" w:ascii="Times New Roman" w:hAnsi="Times New Roman"/>
          <w:sz w:val="24"/>
          <w:szCs w:val="24"/>
        </w:rPr>
      </w:pPr>
      <w:r>
        <w:rPr>
          <w:rFonts w:hint="default" w:ascii="Times New Roman" w:hAnsi="Times New Roman"/>
          <w:sz w:val="24"/>
          <w:szCs w:val="24"/>
        </w:rPr>
        <w:t xml:space="preserve">  const roomPrice = 100.0;</w:t>
      </w:r>
    </w:p>
    <w:p>
      <w:pPr>
        <w:spacing w:line="360" w:lineRule="auto"/>
        <w:rPr>
          <w:rFonts w:hint="default" w:ascii="Times New Roman" w:hAnsi="Times New Roman"/>
          <w:sz w:val="24"/>
          <w:szCs w:val="24"/>
        </w:rPr>
      </w:pPr>
      <w:r>
        <w:rPr>
          <w:rFonts w:hint="default" w:ascii="Times New Roman" w:hAnsi="Times New Roman"/>
          <w:sz w:val="24"/>
          <w:szCs w:val="24"/>
        </w:rPr>
        <w:t xml:space="preserve">  const totalCost = (numberOfNights * roomPrice).toFixed(2);</w:t>
      </w:r>
    </w:p>
    <w:p>
      <w:pPr>
        <w:spacing w:line="360" w:lineRule="auto"/>
        <w:rPr>
          <w:rFonts w:hint="default" w:ascii="Times New Roman" w:hAnsi="Times New Roman"/>
          <w:sz w:val="24"/>
          <w:szCs w:val="24"/>
        </w:rPr>
      </w:pPr>
      <w:r>
        <w:rPr>
          <w:rFonts w:hint="default" w:ascii="Times New Roman" w:hAnsi="Times New Roman"/>
          <w:sz w:val="24"/>
          <w:szCs w:val="24"/>
        </w:rPr>
        <w:t xml:space="preserve">  totalCostSpan.textContent = totalCost;</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minusButton.addEventListener("click", () =&gt; {</w:t>
      </w:r>
    </w:p>
    <w:p>
      <w:pPr>
        <w:spacing w:line="360" w:lineRule="auto"/>
        <w:rPr>
          <w:rFonts w:hint="default" w:ascii="Times New Roman" w:hAnsi="Times New Roman"/>
          <w:sz w:val="24"/>
          <w:szCs w:val="24"/>
        </w:rPr>
      </w:pPr>
      <w:r>
        <w:rPr>
          <w:rFonts w:hint="default" w:ascii="Times New Roman" w:hAnsi="Times New Roman"/>
          <w:sz w:val="24"/>
          <w:szCs w:val="24"/>
        </w:rPr>
        <w:t xml:space="preserve">  let currentValue = parseInt(numberOfNightsInput.value);</w:t>
      </w:r>
    </w:p>
    <w:p>
      <w:pPr>
        <w:spacing w:line="360" w:lineRule="auto"/>
        <w:rPr>
          <w:rFonts w:hint="default" w:ascii="Times New Roman" w:hAnsi="Times New Roman"/>
          <w:sz w:val="24"/>
          <w:szCs w:val="24"/>
        </w:rPr>
      </w:pPr>
      <w:r>
        <w:rPr>
          <w:rFonts w:hint="default" w:ascii="Times New Roman" w:hAnsi="Times New Roman"/>
          <w:sz w:val="24"/>
          <w:szCs w:val="24"/>
        </w:rPr>
        <w:t xml:space="preserve">  if (currentValue &gt; 1) {</w:t>
      </w:r>
    </w:p>
    <w:p>
      <w:pPr>
        <w:spacing w:line="360" w:lineRule="auto"/>
        <w:rPr>
          <w:rFonts w:hint="default" w:ascii="Times New Roman" w:hAnsi="Times New Roman"/>
          <w:sz w:val="24"/>
          <w:szCs w:val="24"/>
        </w:rPr>
      </w:pPr>
      <w:r>
        <w:rPr>
          <w:rFonts w:hint="default" w:ascii="Times New Roman" w:hAnsi="Times New Roman"/>
          <w:sz w:val="24"/>
          <w:szCs w:val="24"/>
        </w:rPr>
        <w:t xml:space="preserve">    numberOfNightsInput.value = currentValue - 1;</w:t>
      </w:r>
    </w:p>
    <w:p>
      <w:pPr>
        <w:spacing w:line="360" w:lineRule="auto"/>
        <w:rPr>
          <w:rFonts w:hint="default" w:ascii="Times New Roman" w:hAnsi="Times New Roman"/>
          <w:sz w:val="24"/>
          <w:szCs w:val="24"/>
        </w:rPr>
      </w:pPr>
      <w:r>
        <w:rPr>
          <w:rFonts w:hint="default" w:ascii="Times New Roman" w:hAnsi="Times New Roman"/>
          <w:sz w:val="24"/>
          <w:szCs w:val="24"/>
        </w:rPr>
        <w:t xml:space="preserve">    updateTotalCost();</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plusButton.addEventListener("click", () =&gt; {</w:t>
      </w:r>
    </w:p>
    <w:p>
      <w:pPr>
        <w:spacing w:line="360" w:lineRule="auto"/>
        <w:rPr>
          <w:rFonts w:hint="default" w:ascii="Times New Roman" w:hAnsi="Times New Roman"/>
          <w:sz w:val="24"/>
          <w:szCs w:val="24"/>
        </w:rPr>
      </w:pPr>
      <w:r>
        <w:rPr>
          <w:rFonts w:hint="default" w:ascii="Times New Roman" w:hAnsi="Times New Roman"/>
          <w:sz w:val="24"/>
          <w:szCs w:val="24"/>
        </w:rPr>
        <w:t xml:space="preserve">  let currentValue = parseInt(numberOfNightsInput.value);</w:t>
      </w:r>
    </w:p>
    <w:p>
      <w:pPr>
        <w:spacing w:line="360" w:lineRule="auto"/>
        <w:rPr>
          <w:rFonts w:hint="default" w:ascii="Times New Roman" w:hAnsi="Times New Roman"/>
          <w:sz w:val="24"/>
          <w:szCs w:val="24"/>
        </w:rPr>
      </w:pPr>
      <w:r>
        <w:rPr>
          <w:rFonts w:hint="default" w:ascii="Times New Roman" w:hAnsi="Times New Roman"/>
          <w:sz w:val="24"/>
          <w:szCs w:val="24"/>
        </w:rPr>
        <w:t xml:space="preserve">  numberOfNightsInput.value = currentValue + 1;</w:t>
      </w:r>
    </w:p>
    <w:p>
      <w:pPr>
        <w:spacing w:line="360" w:lineRule="auto"/>
        <w:rPr>
          <w:rFonts w:hint="default" w:ascii="Times New Roman" w:hAnsi="Times New Roman"/>
          <w:sz w:val="24"/>
          <w:szCs w:val="24"/>
        </w:rPr>
      </w:pPr>
      <w:r>
        <w:rPr>
          <w:rFonts w:hint="default" w:ascii="Times New Roman" w:hAnsi="Times New Roman"/>
          <w:sz w:val="24"/>
          <w:szCs w:val="24"/>
        </w:rPr>
        <w:t xml:space="preserve">  updateTotalCost();</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function showRoomDetails(roomIndex) {</w:t>
      </w:r>
    </w:p>
    <w:p>
      <w:pPr>
        <w:spacing w:line="360" w:lineRule="auto"/>
        <w:rPr>
          <w:rFonts w:hint="default" w:ascii="Times New Roman" w:hAnsi="Times New Roman"/>
          <w:sz w:val="24"/>
          <w:szCs w:val="24"/>
        </w:rPr>
      </w:pPr>
      <w:r>
        <w:rPr>
          <w:rFonts w:hint="default" w:ascii="Times New Roman" w:hAnsi="Times New Roman"/>
          <w:sz w:val="24"/>
          <w:szCs w:val="24"/>
        </w:rPr>
        <w:t xml:space="preserve">  let room = rooms[roomIndex];</w:t>
      </w:r>
    </w:p>
    <w:p>
      <w:pPr>
        <w:spacing w:line="360" w:lineRule="auto"/>
        <w:rPr>
          <w:rFonts w:hint="default" w:ascii="Times New Roman" w:hAnsi="Times New Roman"/>
          <w:sz w:val="24"/>
          <w:szCs w:val="24"/>
        </w:rPr>
      </w:pPr>
      <w:r>
        <w:rPr>
          <w:rFonts w:hint="default" w:ascii="Times New Roman" w:hAnsi="Times New Roman"/>
          <w:sz w:val="24"/>
          <w:szCs w:val="24"/>
        </w:rPr>
        <w:t xml:space="preserve">  roomPriceSpan.textContent = room.price;</w:t>
      </w:r>
    </w:p>
    <w:p>
      <w:pPr>
        <w:spacing w:line="360" w:lineRule="auto"/>
        <w:rPr>
          <w:rFonts w:hint="default" w:ascii="Times New Roman" w:hAnsi="Times New Roman"/>
          <w:sz w:val="24"/>
          <w:szCs w:val="24"/>
        </w:rPr>
      </w:pPr>
      <w:r>
        <w:rPr>
          <w:rFonts w:hint="default" w:ascii="Times New Roman" w:hAnsi="Times New Roman"/>
          <w:sz w:val="24"/>
          <w:szCs w:val="24"/>
        </w:rPr>
        <w:t xml:space="preserve">  roomDetailsModal.style.display = "block";</w:t>
      </w:r>
    </w:p>
    <w:p>
      <w:pPr>
        <w:spacing w:line="360" w:lineRule="auto"/>
        <w:rPr>
          <w:rFonts w:hint="default" w:ascii="Times New Roman" w:hAnsi="Times New Roman"/>
          <w:sz w:val="24"/>
          <w:szCs w:val="24"/>
        </w:rPr>
      </w:pPr>
      <w:r>
        <w:rPr>
          <w:rFonts w:hint="default" w:ascii="Times New Roman" w:hAnsi="Times New Roman"/>
          <w:sz w:val="24"/>
          <w:szCs w:val="24"/>
        </w:rPr>
        <w:t xml:space="preserve">  roomDetails.textContent = room.description;</w:t>
      </w:r>
    </w:p>
    <w:p>
      <w:pPr>
        <w:spacing w:line="360" w:lineRule="auto"/>
        <w:rPr>
          <w:rFonts w:hint="default" w:ascii="Times New Roman" w:hAnsi="Times New Roman"/>
          <w:sz w:val="24"/>
          <w:szCs w:val="24"/>
        </w:rPr>
      </w:pPr>
      <w:r>
        <w:rPr>
          <w:rFonts w:hint="default" w:ascii="Times New Roman" w:hAnsi="Times New Roman"/>
          <w:sz w:val="24"/>
          <w:szCs w:val="24"/>
        </w:rPr>
        <w:t xml:space="preserve">  roomDetailsHeader.textContent = room.name;</w:t>
      </w:r>
    </w:p>
    <w:p>
      <w:pPr>
        <w:spacing w:line="360" w:lineRule="auto"/>
        <w:rPr>
          <w:rFonts w:hint="default" w:ascii="Times New Roman" w:hAnsi="Times New Roman"/>
          <w:sz w:val="24"/>
          <w:szCs w:val="24"/>
        </w:rPr>
      </w:pPr>
      <w:r>
        <w:rPr>
          <w:rFonts w:hint="default" w:ascii="Times New Roman" w:hAnsi="Times New Roman"/>
          <w:sz w:val="24"/>
          <w:szCs w:val="24"/>
        </w:rPr>
        <w:t xml:space="preserve">  numberOfNightsInput.addEventListener("input", function () {</w:t>
      </w:r>
    </w:p>
    <w:p>
      <w:pPr>
        <w:spacing w:line="360" w:lineRule="auto"/>
        <w:rPr>
          <w:rFonts w:hint="default" w:ascii="Times New Roman" w:hAnsi="Times New Roman"/>
          <w:sz w:val="24"/>
          <w:szCs w:val="24"/>
        </w:rPr>
      </w:pPr>
      <w:r>
        <w:rPr>
          <w:rFonts w:hint="default" w:ascii="Times New Roman" w:hAnsi="Times New Roman"/>
          <w:sz w:val="24"/>
          <w:szCs w:val="24"/>
        </w:rPr>
        <w:t xml:space="preserve">    let numberOfNights = parseInt(numberOfNightsInput.value) || 1;</w:t>
      </w:r>
    </w:p>
    <w:p>
      <w:pPr>
        <w:spacing w:line="360" w:lineRule="auto"/>
        <w:rPr>
          <w:rFonts w:hint="default" w:ascii="Times New Roman" w:hAnsi="Times New Roman"/>
          <w:sz w:val="24"/>
          <w:szCs w:val="24"/>
        </w:rPr>
      </w:pPr>
      <w:r>
        <w:rPr>
          <w:rFonts w:hint="default" w:ascii="Times New Roman" w:hAnsi="Times New Roman"/>
          <w:sz w:val="24"/>
          <w:szCs w:val="24"/>
        </w:rPr>
        <w:t xml:space="preserve">    totalCostSpan.textContent = room.price * numberOfNights;</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 xml:space="preserve">  reserveButton.onclick = function () {</w:t>
      </w:r>
    </w:p>
    <w:p>
      <w:pPr>
        <w:spacing w:line="360" w:lineRule="auto"/>
        <w:rPr>
          <w:rFonts w:hint="default" w:ascii="Times New Roman" w:hAnsi="Times New Roman"/>
          <w:sz w:val="24"/>
          <w:szCs w:val="24"/>
        </w:rPr>
      </w:pPr>
      <w:r>
        <w:rPr>
          <w:rFonts w:hint="default" w:ascii="Times New Roman" w:hAnsi="Times New Roman"/>
          <w:sz w:val="24"/>
          <w:szCs w:val="24"/>
        </w:rPr>
        <w:t xml:space="preserve">    alert("Reservado por " + numberOfNightsInput.value + " noches!");</w:t>
      </w:r>
    </w:p>
    <w:p>
      <w:pPr>
        <w:spacing w:line="360" w:lineRule="auto"/>
        <w:rPr>
          <w:rFonts w:hint="default" w:ascii="Times New Roman" w:hAnsi="Times New Roman"/>
          <w:sz w:val="24"/>
          <w:szCs w:val="24"/>
        </w:rPr>
      </w:pPr>
      <w:r>
        <w:rPr>
          <w:rFonts w:hint="default" w:ascii="Times New Roman" w:hAnsi="Times New Roman"/>
          <w:sz w:val="24"/>
          <w:szCs w:val="24"/>
        </w:rPr>
        <w:t xml:space="preserve">    roomDetailsModal.style.display = "none";</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let roomCards = document.querySelectorAll(".room-card");</w:t>
      </w:r>
    </w:p>
    <w:p>
      <w:pPr>
        <w:spacing w:line="360" w:lineRule="auto"/>
        <w:rPr>
          <w:rFonts w:hint="default" w:ascii="Times New Roman" w:hAnsi="Times New Roman"/>
          <w:sz w:val="24"/>
          <w:szCs w:val="24"/>
        </w:rPr>
      </w:pPr>
      <w:r>
        <w:rPr>
          <w:rFonts w:hint="default" w:ascii="Times New Roman" w:hAnsi="Times New Roman"/>
          <w:sz w:val="24"/>
          <w:szCs w:val="24"/>
        </w:rPr>
        <w:t>for (let i = 0; i &lt; roomCards.length; i++) {</w:t>
      </w:r>
    </w:p>
    <w:p>
      <w:pPr>
        <w:spacing w:line="360" w:lineRule="auto"/>
        <w:rPr>
          <w:rFonts w:hint="default" w:ascii="Times New Roman" w:hAnsi="Times New Roman"/>
          <w:sz w:val="24"/>
          <w:szCs w:val="24"/>
        </w:rPr>
      </w:pPr>
      <w:r>
        <w:rPr>
          <w:rFonts w:hint="default" w:ascii="Times New Roman" w:hAnsi="Times New Roman"/>
          <w:sz w:val="24"/>
          <w:szCs w:val="24"/>
        </w:rPr>
        <w:t xml:space="preserve">  roomCards[i].addEventListener("click", showRoomDetails.bind(null, i));</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closeRoomDetailsBtn.onclick = function () {</w:t>
      </w:r>
    </w:p>
    <w:p>
      <w:pPr>
        <w:spacing w:line="360" w:lineRule="auto"/>
        <w:rPr>
          <w:rFonts w:hint="default" w:ascii="Times New Roman" w:hAnsi="Times New Roman"/>
          <w:sz w:val="24"/>
          <w:szCs w:val="24"/>
        </w:rPr>
      </w:pPr>
      <w:r>
        <w:rPr>
          <w:rFonts w:hint="default" w:ascii="Times New Roman" w:hAnsi="Times New Roman"/>
          <w:sz w:val="24"/>
          <w:szCs w:val="24"/>
        </w:rPr>
        <w:t xml:space="preserve">  roomDetailsModal.style.display = "none";</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r>
        <w:rPr>
          <w:rFonts w:hint="default" w:ascii="Times New Roman" w:hAnsi="Times New Roman"/>
          <w:sz w:val="24"/>
          <w:szCs w:val="24"/>
        </w:rPr>
        <w:t>// Mostrar mas y menos</w:t>
      </w:r>
    </w:p>
    <w:p>
      <w:pPr>
        <w:spacing w:line="360" w:lineRule="auto"/>
        <w:rPr>
          <w:rFonts w:hint="default" w:ascii="Times New Roman" w:hAnsi="Times New Roman"/>
          <w:sz w:val="24"/>
          <w:szCs w:val="24"/>
        </w:rPr>
      </w:pPr>
      <w:r>
        <w:rPr>
          <w:rFonts w:hint="default" w:ascii="Times New Roman" w:hAnsi="Times New Roman"/>
          <w:sz w:val="24"/>
          <w:szCs w:val="24"/>
        </w:rPr>
        <w:t>const showAllRoomsButton = document.getElementById("show-all-rooms");</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const roomContainer = document.querySelector(".room-container");</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showAllRoomsButton.addEventListener("click", function () {</w:t>
      </w:r>
    </w:p>
    <w:p>
      <w:pPr>
        <w:spacing w:line="360" w:lineRule="auto"/>
        <w:rPr>
          <w:rFonts w:hint="default" w:ascii="Times New Roman" w:hAnsi="Times New Roman"/>
          <w:sz w:val="24"/>
          <w:szCs w:val="24"/>
        </w:rPr>
      </w:pPr>
      <w:r>
        <w:rPr>
          <w:rFonts w:hint="default" w:ascii="Times New Roman" w:hAnsi="Times New Roman"/>
          <w:sz w:val="24"/>
          <w:szCs w:val="24"/>
        </w:rPr>
        <w:t xml:space="preserve">  if (</w:t>
      </w:r>
    </w:p>
    <w:p>
      <w:pPr>
        <w:spacing w:line="360" w:lineRule="auto"/>
        <w:rPr>
          <w:rFonts w:hint="default" w:ascii="Times New Roman" w:hAnsi="Times New Roman"/>
          <w:sz w:val="24"/>
          <w:szCs w:val="24"/>
        </w:rPr>
      </w:pPr>
      <w:r>
        <w:rPr>
          <w:rFonts w:hint="default" w:ascii="Times New Roman" w:hAnsi="Times New Roman"/>
          <w:sz w:val="24"/>
          <w:szCs w:val="24"/>
        </w:rPr>
        <w:t xml:space="preserve">    roomContainer.style.display === "none" ||</w:t>
      </w:r>
    </w:p>
    <w:p>
      <w:pPr>
        <w:spacing w:line="360" w:lineRule="auto"/>
        <w:rPr>
          <w:rFonts w:hint="default" w:ascii="Times New Roman" w:hAnsi="Times New Roman"/>
          <w:sz w:val="24"/>
          <w:szCs w:val="24"/>
        </w:rPr>
      </w:pPr>
      <w:r>
        <w:rPr>
          <w:rFonts w:hint="default" w:ascii="Times New Roman" w:hAnsi="Times New Roman"/>
          <w:sz w:val="24"/>
          <w:szCs w:val="24"/>
        </w:rPr>
        <w:t xml:space="preserve">    roomContainer.style.display === ""</w:t>
      </w:r>
    </w:p>
    <w:p>
      <w:pPr>
        <w:spacing w:line="360" w:lineRule="auto"/>
        <w:rPr>
          <w:rFonts w:hint="default" w:ascii="Times New Roman" w:hAnsi="Times New Roman"/>
          <w:sz w:val="24"/>
          <w:szCs w:val="24"/>
        </w:rPr>
      </w:pPr>
      <w:r>
        <w:rPr>
          <w:rFonts w:hint="default" w:ascii="Times New Roman" w:hAnsi="Times New Roman"/>
          <w:sz w:val="24"/>
          <w:szCs w:val="24"/>
        </w:rPr>
        <w:t xml:space="preserve">  ) {</w:t>
      </w:r>
    </w:p>
    <w:p>
      <w:pPr>
        <w:spacing w:line="360" w:lineRule="auto"/>
        <w:rPr>
          <w:rFonts w:hint="default" w:ascii="Times New Roman" w:hAnsi="Times New Roman"/>
          <w:sz w:val="24"/>
          <w:szCs w:val="24"/>
        </w:rPr>
      </w:pPr>
      <w:r>
        <w:rPr>
          <w:rFonts w:hint="default" w:ascii="Times New Roman" w:hAnsi="Times New Roman"/>
          <w:sz w:val="24"/>
          <w:szCs w:val="24"/>
        </w:rPr>
        <w:t xml:space="preserve">    roomContainer.style.display = "block";</w:t>
      </w:r>
    </w:p>
    <w:p>
      <w:pPr>
        <w:spacing w:line="360" w:lineRule="auto"/>
        <w:rPr>
          <w:rFonts w:hint="default" w:ascii="Times New Roman" w:hAnsi="Times New Roman"/>
          <w:sz w:val="24"/>
          <w:szCs w:val="24"/>
        </w:rPr>
      </w:pPr>
      <w:r>
        <w:rPr>
          <w:rFonts w:hint="default" w:ascii="Times New Roman" w:hAnsi="Times New Roman"/>
          <w:sz w:val="24"/>
          <w:szCs w:val="24"/>
        </w:rPr>
        <w:t xml:space="preserve">    showAllRoomsButton.textContent = "Mostrar menos habitaciones";</w:t>
      </w:r>
    </w:p>
    <w:p>
      <w:pPr>
        <w:spacing w:line="360" w:lineRule="auto"/>
        <w:rPr>
          <w:rFonts w:hint="default" w:ascii="Times New Roman" w:hAnsi="Times New Roman"/>
          <w:sz w:val="24"/>
          <w:szCs w:val="24"/>
        </w:rPr>
      </w:pPr>
      <w:r>
        <w:rPr>
          <w:rFonts w:hint="default" w:ascii="Times New Roman" w:hAnsi="Times New Roman"/>
          <w:sz w:val="24"/>
          <w:szCs w:val="24"/>
        </w:rPr>
        <w:t xml:space="preserve">  } else {</w:t>
      </w:r>
    </w:p>
    <w:p>
      <w:pPr>
        <w:spacing w:line="360" w:lineRule="auto"/>
        <w:rPr>
          <w:rFonts w:hint="default" w:ascii="Times New Roman" w:hAnsi="Times New Roman"/>
          <w:sz w:val="24"/>
          <w:szCs w:val="24"/>
        </w:rPr>
      </w:pPr>
      <w:r>
        <w:rPr>
          <w:rFonts w:hint="default" w:ascii="Times New Roman" w:hAnsi="Times New Roman"/>
          <w:sz w:val="24"/>
          <w:szCs w:val="24"/>
        </w:rPr>
        <w:t xml:space="preserve">    roomContainer.style.display = "none";</w:t>
      </w:r>
    </w:p>
    <w:p>
      <w:pPr>
        <w:spacing w:line="360" w:lineRule="auto"/>
        <w:rPr>
          <w:rFonts w:hint="default" w:ascii="Times New Roman" w:hAnsi="Times New Roman"/>
          <w:sz w:val="24"/>
          <w:szCs w:val="24"/>
        </w:rPr>
      </w:pPr>
      <w:r>
        <w:rPr>
          <w:rFonts w:hint="default" w:ascii="Times New Roman" w:hAnsi="Times New Roman"/>
          <w:sz w:val="24"/>
          <w:szCs w:val="24"/>
        </w:rPr>
        <w:t xml:space="preserve">    showAllRoomsButton.textContent = "Ver todas las habitaciones";</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b/>
          <w:bCs/>
          <w:sz w:val="24"/>
          <w:szCs w:val="24"/>
        </w:rPr>
      </w:pPr>
      <w:r>
        <w:rPr>
          <w:rFonts w:hint="default" w:ascii="Times New Roman" w:hAnsi="Times New Roman"/>
          <w:b/>
          <w:bCs/>
          <w:sz w:val="24"/>
          <w:szCs w:val="24"/>
        </w:rPr>
        <w:t>//? Modal Historia Logica</w:t>
      </w:r>
    </w:p>
    <w:p>
      <w:pPr>
        <w:spacing w:line="360" w:lineRule="auto"/>
        <w:rPr>
          <w:rFonts w:hint="default" w:ascii="Times New Roman" w:hAnsi="Times New Roman"/>
          <w:sz w:val="24"/>
          <w:szCs w:val="24"/>
        </w:rPr>
      </w:pPr>
      <w:r>
        <w:rPr>
          <w:rFonts w:hint="default" w:ascii="Times New Roman" w:hAnsi="Times New Roman"/>
          <w:sz w:val="24"/>
          <w:szCs w:val="24"/>
        </w:rPr>
        <w:t>let historyModal = document.getElementById("history-modal");</w:t>
      </w:r>
    </w:p>
    <w:p>
      <w:pPr>
        <w:spacing w:line="360" w:lineRule="auto"/>
        <w:rPr>
          <w:rFonts w:hint="default" w:ascii="Times New Roman" w:hAnsi="Times New Roman"/>
          <w:sz w:val="24"/>
          <w:szCs w:val="24"/>
        </w:rPr>
      </w:pPr>
      <w:r>
        <w:rPr>
          <w:rFonts w:hint="default" w:ascii="Times New Roman" w:hAnsi="Times New Roman"/>
          <w:sz w:val="24"/>
          <w:szCs w:val="24"/>
        </w:rPr>
        <w:t>let showHistoryModalButton = document.getElementById("show-history-modal");</w:t>
      </w:r>
    </w:p>
    <w:p>
      <w:pPr>
        <w:spacing w:line="360" w:lineRule="auto"/>
        <w:rPr>
          <w:rFonts w:hint="default" w:ascii="Times New Roman" w:hAnsi="Times New Roman"/>
          <w:sz w:val="24"/>
          <w:szCs w:val="24"/>
        </w:rPr>
      </w:pPr>
      <w:r>
        <w:rPr>
          <w:rFonts w:hint="default" w:ascii="Times New Roman" w:hAnsi="Times New Roman"/>
          <w:sz w:val="24"/>
          <w:szCs w:val="24"/>
        </w:rPr>
        <w:t>let closeHistoryModal = document.getElementById("close-history-span");</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showHistoryModalButton.addEventListener("click", function () {</w:t>
      </w:r>
    </w:p>
    <w:p>
      <w:pPr>
        <w:spacing w:line="360" w:lineRule="auto"/>
        <w:rPr>
          <w:rFonts w:hint="default" w:ascii="Times New Roman" w:hAnsi="Times New Roman"/>
          <w:sz w:val="24"/>
          <w:szCs w:val="24"/>
        </w:rPr>
      </w:pPr>
      <w:r>
        <w:rPr>
          <w:rFonts w:hint="default" w:ascii="Times New Roman" w:hAnsi="Times New Roman"/>
          <w:sz w:val="24"/>
          <w:szCs w:val="24"/>
        </w:rPr>
        <w:t xml:space="preserve">  historyModal.style.display = "block";</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closeHistoryModal.addEventListener("click", function () {</w:t>
      </w:r>
    </w:p>
    <w:p>
      <w:pPr>
        <w:spacing w:line="360" w:lineRule="auto"/>
        <w:rPr>
          <w:rFonts w:hint="default" w:ascii="Times New Roman" w:hAnsi="Times New Roman"/>
          <w:sz w:val="24"/>
          <w:szCs w:val="24"/>
        </w:rPr>
      </w:pPr>
      <w:r>
        <w:rPr>
          <w:rFonts w:hint="default" w:ascii="Times New Roman" w:hAnsi="Times New Roman"/>
          <w:sz w:val="24"/>
          <w:szCs w:val="24"/>
        </w:rPr>
        <w:t xml:space="preserve">  historyModal.style.display = "none";</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window.addEventListener("click", function (event) {</w:t>
      </w:r>
    </w:p>
    <w:p>
      <w:pPr>
        <w:spacing w:line="360" w:lineRule="auto"/>
        <w:rPr>
          <w:rFonts w:hint="default" w:ascii="Times New Roman" w:hAnsi="Times New Roman"/>
          <w:sz w:val="24"/>
          <w:szCs w:val="24"/>
        </w:rPr>
      </w:pPr>
      <w:r>
        <w:rPr>
          <w:rFonts w:hint="default" w:ascii="Times New Roman" w:hAnsi="Times New Roman"/>
          <w:sz w:val="24"/>
          <w:szCs w:val="24"/>
        </w:rPr>
        <w:t xml:space="preserve">  if (event.target == historyModal) {</w:t>
      </w:r>
    </w:p>
    <w:p>
      <w:pPr>
        <w:spacing w:line="360" w:lineRule="auto"/>
        <w:rPr>
          <w:rFonts w:hint="default" w:ascii="Times New Roman" w:hAnsi="Times New Roman"/>
          <w:sz w:val="24"/>
          <w:szCs w:val="24"/>
        </w:rPr>
      </w:pPr>
      <w:r>
        <w:rPr>
          <w:rFonts w:hint="default" w:ascii="Times New Roman" w:hAnsi="Times New Roman"/>
          <w:sz w:val="24"/>
          <w:szCs w:val="24"/>
        </w:rPr>
        <w:t xml:space="preserve">    historyModal.style.display = "none";</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b/>
          <w:bCs/>
          <w:sz w:val="24"/>
          <w:szCs w:val="24"/>
        </w:rPr>
      </w:pPr>
      <w:r>
        <w:rPr>
          <w:rFonts w:hint="default" w:ascii="Times New Roman" w:hAnsi="Times New Roman"/>
          <w:b/>
          <w:bCs/>
          <w:sz w:val="24"/>
          <w:szCs w:val="24"/>
        </w:rPr>
        <w:t>//? Modal Menus Logica</w:t>
      </w:r>
    </w:p>
    <w:p>
      <w:pPr>
        <w:spacing w:line="360" w:lineRule="auto"/>
        <w:rPr>
          <w:rFonts w:hint="default" w:ascii="Times New Roman" w:hAnsi="Times New Roman"/>
          <w:sz w:val="24"/>
          <w:szCs w:val="24"/>
        </w:rPr>
      </w:pPr>
      <w:r>
        <w:rPr>
          <w:rFonts w:hint="default" w:ascii="Times New Roman" w:hAnsi="Times New Roman"/>
          <w:sz w:val="24"/>
          <w:szCs w:val="24"/>
        </w:rPr>
        <w:t>const menuModal = document.getElementById("menu-modal");</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const menuList = document.getElementById("menu-list");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const showSpanishMenuButton = document.getElementById("show-spanish-menu");</w:t>
      </w:r>
    </w:p>
    <w:p>
      <w:pPr>
        <w:spacing w:line="360" w:lineRule="auto"/>
        <w:rPr>
          <w:rFonts w:hint="default" w:ascii="Times New Roman" w:hAnsi="Times New Roman"/>
          <w:sz w:val="24"/>
          <w:szCs w:val="24"/>
        </w:rPr>
      </w:pPr>
      <w:r>
        <w:rPr>
          <w:rFonts w:hint="default" w:ascii="Times New Roman" w:hAnsi="Times New Roman"/>
          <w:sz w:val="24"/>
          <w:szCs w:val="24"/>
        </w:rPr>
        <w:t>const showColombianMenuButton = document.getElementById("show-colombian-menu");</w:t>
      </w:r>
    </w:p>
    <w:p>
      <w:pPr>
        <w:spacing w:line="360" w:lineRule="auto"/>
        <w:rPr>
          <w:rFonts w:hint="default" w:ascii="Times New Roman" w:hAnsi="Times New Roman"/>
          <w:sz w:val="24"/>
          <w:szCs w:val="24"/>
        </w:rPr>
      </w:pPr>
      <w:r>
        <w:rPr>
          <w:rFonts w:hint="default" w:ascii="Times New Roman" w:hAnsi="Times New Roman"/>
          <w:sz w:val="24"/>
          <w:szCs w:val="24"/>
        </w:rPr>
        <w:t>const showAsianMenuButton = document.getElementById("show-asian-menu");</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showSpanishMenuButton.addEventListener("click", () =&gt; {</w:t>
      </w:r>
    </w:p>
    <w:p>
      <w:pPr>
        <w:spacing w:line="360" w:lineRule="auto"/>
        <w:rPr>
          <w:rFonts w:hint="default" w:ascii="Times New Roman" w:hAnsi="Times New Roman"/>
          <w:sz w:val="24"/>
          <w:szCs w:val="24"/>
        </w:rPr>
      </w:pPr>
      <w:r>
        <w:rPr>
          <w:rFonts w:hint="default" w:ascii="Times New Roman" w:hAnsi="Times New Roman"/>
          <w:sz w:val="24"/>
          <w:szCs w:val="24"/>
        </w:rPr>
        <w:t xml:space="preserve">  mostrarMenuEspanol();</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showColombianMenuButton.addEventListener("click", () =&gt; {</w:t>
      </w:r>
    </w:p>
    <w:p>
      <w:pPr>
        <w:spacing w:line="360" w:lineRule="auto"/>
        <w:rPr>
          <w:rFonts w:hint="default" w:ascii="Times New Roman" w:hAnsi="Times New Roman"/>
          <w:sz w:val="24"/>
          <w:szCs w:val="24"/>
        </w:rPr>
      </w:pPr>
      <w:r>
        <w:rPr>
          <w:rFonts w:hint="default" w:ascii="Times New Roman" w:hAnsi="Times New Roman"/>
          <w:sz w:val="24"/>
          <w:szCs w:val="24"/>
        </w:rPr>
        <w:t xml:space="preserve">  mostrarMenuColombiano();</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showAsianMenuButton.addEventListener("click", () =&gt; {</w:t>
      </w:r>
    </w:p>
    <w:p>
      <w:pPr>
        <w:spacing w:line="360" w:lineRule="auto"/>
        <w:rPr>
          <w:rFonts w:hint="default" w:ascii="Times New Roman" w:hAnsi="Times New Roman"/>
          <w:sz w:val="24"/>
          <w:szCs w:val="24"/>
        </w:rPr>
      </w:pPr>
      <w:r>
        <w:rPr>
          <w:rFonts w:hint="default" w:ascii="Times New Roman" w:hAnsi="Times New Roman"/>
          <w:sz w:val="24"/>
          <w:szCs w:val="24"/>
        </w:rPr>
        <w:t xml:space="preserve">  mostrarMenuAsiatico();</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function renderizarMenu(menu) {</w:t>
      </w:r>
    </w:p>
    <w:p>
      <w:pPr>
        <w:spacing w:line="360" w:lineRule="auto"/>
        <w:rPr>
          <w:rFonts w:hint="default" w:ascii="Times New Roman" w:hAnsi="Times New Roman"/>
          <w:sz w:val="24"/>
          <w:szCs w:val="24"/>
        </w:rPr>
      </w:pPr>
      <w:r>
        <w:rPr>
          <w:rFonts w:hint="default" w:ascii="Times New Roman" w:hAnsi="Times New Roman"/>
          <w:sz w:val="24"/>
          <w:szCs w:val="24"/>
        </w:rPr>
        <w:t xml:space="preserve">  menuList.innerHTML = "";</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 xml:space="preserve">  menu.forEach((plato) =&gt; {</w:t>
      </w:r>
    </w:p>
    <w:p>
      <w:pPr>
        <w:spacing w:line="360" w:lineRule="auto"/>
        <w:rPr>
          <w:rFonts w:hint="default" w:ascii="Times New Roman" w:hAnsi="Times New Roman"/>
          <w:sz w:val="24"/>
          <w:szCs w:val="24"/>
        </w:rPr>
      </w:pPr>
      <w:r>
        <w:rPr>
          <w:rFonts w:hint="default" w:ascii="Times New Roman" w:hAnsi="Times New Roman"/>
          <w:sz w:val="24"/>
          <w:szCs w:val="24"/>
        </w:rPr>
        <w:t xml:space="preserve">    const listItem = document.createElement("li");</w:t>
      </w:r>
    </w:p>
    <w:p>
      <w:pPr>
        <w:spacing w:line="360" w:lineRule="auto"/>
        <w:rPr>
          <w:rFonts w:hint="default" w:ascii="Times New Roman" w:hAnsi="Times New Roman"/>
          <w:sz w:val="24"/>
          <w:szCs w:val="24"/>
        </w:rPr>
      </w:pPr>
      <w:r>
        <w:rPr>
          <w:rFonts w:hint="default" w:ascii="Times New Roman" w:hAnsi="Times New Roman"/>
          <w:sz w:val="24"/>
          <w:szCs w:val="24"/>
        </w:rPr>
        <w:t xml:space="preserve">    listItem.classList.add("menu-item");</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 xml:space="preserve">    function crearElementoClase(clase, texto) {</w:t>
      </w:r>
    </w:p>
    <w:p>
      <w:pPr>
        <w:spacing w:line="360" w:lineRule="auto"/>
        <w:rPr>
          <w:rFonts w:hint="default" w:ascii="Times New Roman" w:hAnsi="Times New Roman"/>
          <w:sz w:val="24"/>
          <w:szCs w:val="24"/>
        </w:rPr>
      </w:pPr>
      <w:r>
        <w:rPr>
          <w:rFonts w:hint="default" w:ascii="Times New Roman" w:hAnsi="Times New Roman"/>
          <w:sz w:val="24"/>
          <w:szCs w:val="24"/>
        </w:rPr>
        <w:t xml:space="preserve">      const elemento = document.createElement("span");</w:t>
      </w:r>
    </w:p>
    <w:p>
      <w:pPr>
        <w:spacing w:line="360" w:lineRule="auto"/>
        <w:rPr>
          <w:rFonts w:hint="default" w:ascii="Times New Roman" w:hAnsi="Times New Roman"/>
          <w:sz w:val="24"/>
          <w:szCs w:val="24"/>
        </w:rPr>
      </w:pPr>
      <w:r>
        <w:rPr>
          <w:rFonts w:hint="default" w:ascii="Times New Roman" w:hAnsi="Times New Roman"/>
          <w:sz w:val="24"/>
          <w:szCs w:val="24"/>
        </w:rPr>
        <w:t xml:space="preserve">      elemento.classList.add(clase);</w:t>
      </w:r>
    </w:p>
    <w:p>
      <w:pPr>
        <w:spacing w:line="360" w:lineRule="auto"/>
        <w:rPr>
          <w:rFonts w:hint="default" w:ascii="Times New Roman" w:hAnsi="Times New Roman"/>
          <w:sz w:val="24"/>
          <w:szCs w:val="24"/>
        </w:rPr>
      </w:pPr>
      <w:r>
        <w:rPr>
          <w:rFonts w:hint="default" w:ascii="Times New Roman" w:hAnsi="Times New Roman"/>
          <w:sz w:val="24"/>
          <w:szCs w:val="24"/>
        </w:rPr>
        <w:t xml:space="preserve">      elemento.textContent = texto;</w:t>
      </w:r>
    </w:p>
    <w:p>
      <w:pPr>
        <w:spacing w:line="360" w:lineRule="auto"/>
        <w:rPr>
          <w:rFonts w:hint="default" w:ascii="Times New Roman" w:hAnsi="Times New Roman"/>
          <w:sz w:val="24"/>
          <w:szCs w:val="24"/>
        </w:rPr>
      </w:pPr>
      <w:r>
        <w:rPr>
          <w:rFonts w:hint="default" w:ascii="Times New Roman" w:hAnsi="Times New Roman"/>
          <w:sz w:val="24"/>
          <w:szCs w:val="24"/>
        </w:rPr>
        <w:t xml:space="preserve">      return elemento;</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 xml:space="preserve">    const itemName = crearElementoClase("item-name", plato.nombre);</w:t>
      </w:r>
    </w:p>
    <w:p>
      <w:pPr>
        <w:spacing w:line="360" w:lineRule="auto"/>
        <w:rPr>
          <w:rFonts w:hint="default" w:ascii="Times New Roman" w:hAnsi="Times New Roman"/>
          <w:sz w:val="24"/>
          <w:szCs w:val="24"/>
        </w:rPr>
      </w:pPr>
      <w:r>
        <w:rPr>
          <w:rFonts w:hint="default" w:ascii="Times New Roman" w:hAnsi="Times New Roman"/>
          <w:sz w:val="24"/>
          <w:szCs w:val="24"/>
        </w:rPr>
        <w:t xml:space="preserve">    const itemPrice = crearElementoClase("item-price", plato.precio);</w:t>
      </w:r>
    </w:p>
    <w:p>
      <w:pPr>
        <w:spacing w:line="360" w:lineRule="auto"/>
        <w:rPr>
          <w:rFonts w:hint="default" w:ascii="Times New Roman" w:hAnsi="Times New Roman"/>
          <w:sz w:val="24"/>
          <w:szCs w:val="24"/>
        </w:rPr>
      </w:pPr>
      <w:r>
        <w:rPr>
          <w:rFonts w:hint="default" w:ascii="Times New Roman" w:hAnsi="Times New Roman"/>
          <w:sz w:val="24"/>
          <w:szCs w:val="24"/>
        </w:rPr>
        <w:t xml:space="preserve">    const itemPortions = crearElementoClase("item-portions", plato.porciones);</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 xml:space="preserve">    listItem.appendChild(itemName);</w:t>
      </w:r>
    </w:p>
    <w:p>
      <w:pPr>
        <w:spacing w:line="360" w:lineRule="auto"/>
        <w:rPr>
          <w:rFonts w:hint="default" w:ascii="Times New Roman" w:hAnsi="Times New Roman"/>
          <w:sz w:val="24"/>
          <w:szCs w:val="24"/>
        </w:rPr>
      </w:pPr>
      <w:r>
        <w:rPr>
          <w:rFonts w:hint="default" w:ascii="Times New Roman" w:hAnsi="Times New Roman"/>
          <w:sz w:val="24"/>
          <w:szCs w:val="24"/>
        </w:rPr>
        <w:t xml:space="preserve">    listItem.appendChild(itemPrice);</w:t>
      </w:r>
    </w:p>
    <w:p>
      <w:pPr>
        <w:spacing w:line="360" w:lineRule="auto"/>
        <w:rPr>
          <w:rFonts w:hint="default" w:ascii="Times New Roman" w:hAnsi="Times New Roman"/>
          <w:sz w:val="24"/>
          <w:szCs w:val="24"/>
        </w:rPr>
      </w:pPr>
      <w:r>
        <w:rPr>
          <w:rFonts w:hint="default" w:ascii="Times New Roman" w:hAnsi="Times New Roman"/>
          <w:sz w:val="24"/>
          <w:szCs w:val="24"/>
        </w:rPr>
        <w:t xml:space="preserve">    listItem.appendChild(itemPortions);</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 xml:space="preserve">    menuList.appendChild(listItem);</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 xml:space="preserve">  menuModal.style.display = "block";</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function mostrarMenuEspanol() {</w:t>
      </w:r>
    </w:p>
    <w:p>
      <w:pPr>
        <w:spacing w:line="360" w:lineRule="auto"/>
        <w:rPr>
          <w:rFonts w:hint="default" w:ascii="Times New Roman" w:hAnsi="Times New Roman"/>
          <w:sz w:val="24"/>
          <w:szCs w:val="24"/>
        </w:rPr>
      </w:pPr>
      <w:r>
        <w:rPr>
          <w:rFonts w:hint="default" w:ascii="Times New Roman" w:hAnsi="Times New Roman"/>
          <w:sz w:val="24"/>
          <w:szCs w:val="24"/>
        </w:rPr>
        <w:t xml:space="preserve">  const platosEspanol =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"Paella Valenciana", precio: "$19.99", porciones: "2 porciones"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"Tortilla Española", precio: "$10.99", porciones: "1 porción"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"Gazpacho Andaluz", precio: "$8.99", porciones: "1 porción"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"Pulpo a la Gallega", precio: "$15.99", porciones: "1 porción"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"Cordero Asado", precio: "$22.99", porciones: "2 porciones"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"Sopa de Mariscos", precio: "$18.99", porciones: "2 porciones"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"Churros con Chocolate", precio: "$7.99", porciones: "6 piezas"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"Ensalada de la Casa", precio: "$9.99", porciones: "1 porción"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"Tarta de Santiago", precio: "$12.99", porciones: "1 porción"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"Flan de Caramelo", precio: "$6.99", porciones: "1 porción" },</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 xml:space="preserve">  renderizarMenu(platosEspanol);</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function mostrarMenuColombiano() {</w:t>
      </w:r>
    </w:p>
    <w:p>
      <w:pPr>
        <w:spacing w:line="360" w:lineRule="auto"/>
        <w:rPr>
          <w:rFonts w:hint="default" w:ascii="Times New Roman" w:hAnsi="Times New Roman"/>
          <w:sz w:val="24"/>
          <w:szCs w:val="24"/>
        </w:rPr>
      </w:pPr>
      <w:r>
        <w:rPr>
          <w:rFonts w:hint="default" w:ascii="Times New Roman" w:hAnsi="Times New Roman"/>
          <w:sz w:val="24"/>
          <w:szCs w:val="24"/>
        </w:rPr>
        <w:t xml:space="preserve">  const platosColombianos =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"Bandeja Paisa", precio: "$18.99", porciones: "2 porciones"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"Ajiaco", precio: "$12.99", porciones: "1 porción"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"Arepa", precio: "$6.99", porciones: "1 porción"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"Sancocho", precio: "$14.99", porciones: "2 porciones"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"Empanadas", precio: "$9.99", porciones: "3 porciones"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"Pandebono", precio: "$5.99", porciones: "1 porción"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"Lechona", precio: "$22.99", porciones: "3 porciones"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"Chicharrón", precio: "$8.99", porciones: "2 porciones"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"Arroz con Coco", precio: "$11.99", porciones: "2 porciones" },</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nombre: "Cazuela de Mariscos",</w:t>
      </w:r>
    </w:p>
    <w:p>
      <w:pPr>
        <w:spacing w:line="360" w:lineRule="auto"/>
        <w:rPr>
          <w:rFonts w:hint="default" w:ascii="Times New Roman" w:hAnsi="Times New Roman"/>
          <w:sz w:val="24"/>
          <w:szCs w:val="24"/>
        </w:rPr>
      </w:pPr>
      <w:r>
        <w:rPr>
          <w:rFonts w:hint="default" w:ascii="Times New Roman" w:hAnsi="Times New Roman"/>
          <w:sz w:val="24"/>
          <w:szCs w:val="24"/>
        </w:rPr>
        <w:t xml:space="preserve">      precio: "$24.99",</w:t>
      </w:r>
    </w:p>
    <w:p>
      <w:pPr>
        <w:spacing w:line="360" w:lineRule="auto"/>
        <w:rPr>
          <w:rFonts w:hint="default" w:ascii="Times New Roman" w:hAnsi="Times New Roman"/>
          <w:sz w:val="24"/>
          <w:szCs w:val="24"/>
        </w:rPr>
      </w:pPr>
      <w:r>
        <w:rPr>
          <w:rFonts w:hint="default" w:ascii="Times New Roman" w:hAnsi="Times New Roman"/>
          <w:sz w:val="24"/>
          <w:szCs w:val="24"/>
        </w:rPr>
        <w:t xml:space="preserve">      porciones: "2 porciones",</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renderizarMenu(platosColombianos);</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function mostrarMenuAsiatico() {</w:t>
      </w:r>
    </w:p>
    <w:p>
      <w:pPr>
        <w:spacing w:line="360" w:lineRule="auto"/>
        <w:rPr>
          <w:rFonts w:hint="default" w:ascii="Times New Roman" w:hAnsi="Times New Roman"/>
          <w:sz w:val="24"/>
          <w:szCs w:val="24"/>
        </w:rPr>
      </w:pPr>
      <w:r>
        <w:rPr>
          <w:rFonts w:hint="default" w:ascii="Times New Roman" w:hAnsi="Times New Roman"/>
          <w:sz w:val="24"/>
          <w:szCs w:val="24"/>
        </w:rPr>
        <w:t xml:space="preserve">  const platosAsiatico =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"Sushi", precio: "$20.99", porciones: "16 piezas"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"Tempura", precio: "$15.99", porciones: "10 piezas"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"Dim Sum", precio: "$14.99", porciones: "8 piezas"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"Curry", precio: "$16.99", porciones: "2 porciones"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"Bibimbap", precio: "$18.99", porciones: "1 porción"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"Pho", precio: "$12.99", porciones: "1 porción"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"Sashimi", precio: "$22.99", porciones: "12 piezas"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"Ramen", precio: "$13.99", porciones: "1 porción"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"Pad Thai", precio: "$16.99", porciones: "1 porción" },</w:t>
      </w:r>
    </w:p>
    <w:p>
      <w:pPr>
        <w:spacing w:line="360" w:lineRule="auto"/>
        <w:rPr>
          <w:rFonts w:hint="default" w:ascii="Times New Roman" w:hAnsi="Times New Roman"/>
          <w:sz w:val="24"/>
          <w:szCs w:val="24"/>
        </w:rPr>
      </w:pPr>
      <w:r>
        <w:rPr>
          <w:rFonts w:hint="default" w:ascii="Times New Roman" w:hAnsi="Times New Roman"/>
          <w:sz w:val="24"/>
          <w:szCs w:val="24"/>
        </w:rPr>
        <w:t xml:space="preserve">    { nombre: "Spring Rolls", precio: "$9.99", porciones: "6 piezas" },</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 xml:space="preserve">  renderizarMenu(platosAsiatico);</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const closeButton = document.querySelector(".close-span");</w:t>
      </w:r>
    </w:p>
    <w:p>
      <w:pPr>
        <w:spacing w:line="360" w:lineRule="auto"/>
        <w:rPr>
          <w:rFonts w:hint="default" w:ascii="Times New Roman" w:hAnsi="Times New Roman"/>
          <w:sz w:val="24"/>
          <w:szCs w:val="24"/>
        </w:rPr>
      </w:pPr>
      <w:r>
        <w:rPr>
          <w:rFonts w:hint="default" w:ascii="Times New Roman" w:hAnsi="Times New Roman"/>
          <w:sz w:val="24"/>
          <w:szCs w:val="24"/>
        </w:rPr>
        <w:t>closeButton.addEventListener("click", () =&gt; {</w:t>
      </w:r>
    </w:p>
    <w:p>
      <w:pPr>
        <w:spacing w:line="360" w:lineRule="auto"/>
        <w:rPr>
          <w:rFonts w:hint="default" w:ascii="Times New Roman" w:hAnsi="Times New Roman"/>
          <w:sz w:val="24"/>
          <w:szCs w:val="24"/>
        </w:rPr>
      </w:pPr>
      <w:r>
        <w:rPr>
          <w:rFonts w:hint="default" w:ascii="Times New Roman" w:hAnsi="Times New Roman"/>
          <w:sz w:val="24"/>
          <w:szCs w:val="24"/>
        </w:rPr>
        <w:t xml:space="preserve">  menuModal.style.display = "none";</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window.addEventListener("click", (event) =&gt; {</w:t>
      </w:r>
    </w:p>
    <w:p>
      <w:pPr>
        <w:spacing w:line="360" w:lineRule="auto"/>
        <w:rPr>
          <w:rFonts w:hint="default" w:ascii="Times New Roman" w:hAnsi="Times New Roman"/>
          <w:sz w:val="24"/>
          <w:szCs w:val="24"/>
        </w:rPr>
      </w:pPr>
      <w:r>
        <w:rPr>
          <w:rFonts w:hint="default" w:ascii="Times New Roman" w:hAnsi="Times New Roman"/>
          <w:sz w:val="24"/>
          <w:szCs w:val="24"/>
        </w:rPr>
        <w:t xml:space="preserve">  if (event.target === menuModal) {</w:t>
      </w:r>
    </w:p>
    <w:p>
      <w:pPr>
        <w:spacing w:line="360" w:lineRule="auto"/>
        <w:rPr>
          <w:rFonts w:hint="default" w:ascii="Times New Roman" w:hAnsi="Times New Roman"/>
          <w:sz w:val="24"/>
          <w:szCs w:val="24"/>
        </w:rPr>
      </w:pPr>
      <w:r>
        <w:rPr>
          <w:rFonts w:hint="default" w:ascii="Times New Roman" w:hAnsi="Times New Roman"/>
          <w:sz w:val="24"/>
          <w:szCs w:val="24"/>
        </w:rPr>
        <w:t xml:space="preserve">    menuModal.style.display = "none";</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b/>
          <w:bCs/>
          <w:sz w:val="24"/>
          <w:szCs w:val="24"/>
        </w:rPr>
      </w:pPr>
      <w:r>
        <w:rPr>
          <w:rFonts w:hint="default" w:ascii="Times New Roman" w:hAnsi="Times New Roman"/>
          <w:b/>
          <w:bCs/>
          <w:sz w:val="24"/>
          <w:szCs w:val="24"/>
        </w:rPr>
        <w:t>// Modal Eventos</w:t>
      </w:r>
    </w:p>
    <w:p>
      <w:pPr>
        <w:spacing w:line="360" w:lineRule="auto"/>
        <w:rPr>
          <w:rFonts w:hint="default" w:ascii="Times New Roman" w:hAnsi="Times New Roman"/>
          <w:sz w:val="24"/>
          <w:szCs w:val="24"/>
        </w:rPr>
      </w:pPr>
      <w:r>
        <w:rPr>
          <w:rFonts w:hint="default" w:ascii="Times New Roman" w:hAnsi="Times New Roman"/>
          <w:sz w:val="24"/>
          <w:szCs w:val="24"/>
        </w:rPr>
        <w:t>const eventos = [</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nombre: "Caridad y Amor",</w:t>
      </w:r>
    </w:p>
    <w:p>
      <w:pPr>
        <w:spacing w:line="360" w:lineRule="auto"/>
        <w:rPr>
          <w:rFonts w:hint="default" w:ascii="Times New Roman" w:hAnsi="Times New Roman"/>
          <w:sz w:val="24"/>
          <w:szCs w:val="24"/>
        </w:rPr>
      </w:pPr>
      <w:r>
        <w:rPr>
          <w:rFonts w:hint="default" w:ascii="Times New Roman" w:hAnsi="Times New Roman"/>
          <w:sz w:val="24"/>
          <w:szCs w:val="24"/>
        </w:rPr>
        <w:t xml:space="preserve">    descripcion: "Una noche llena de caridad y amor.",</w:t>
      </w:r>
    </w:p>
    <w:p>
      <w:pPr>
        <w:spacing w:line="360" w:lineRule="auto"/>
        <w:rPr>
          <w:rFonts w:hint="default" w:ascii="Times New Roman" w:hAnsi="Times New Roman"/>
          <w:sz w:val="24"/>
          <w:szCs w:val="24"/>
        </w:rPr>
      </w:pPr>
      <w:r>
        <w:rPr>
          <w:rFonts w:hint="default" w:ascii="Times New Roman" w:hAnsi="Times New Roman"/>
          <w:sz w:val="24"/>
          <w:szCs w:val="24"/>
        </w:rPr>
        <w:t xml:space="preserve">    fecha: "Junio 10, 2024",</w:t>
      </w:r>
    </w:p>
    <w:p>
      <w:pPr>
        <w:spacing w:line="360" w:lineRule="auto"/>
        <w:rPr>
          <w:rFonts w:hint="default" w:ascii="Times New Roman" w:hAnsi="Times New Roman"/>
          <w:sz w:val="24"/>
          <w:szCs w:val="24"/>
        </w:rPr>
      </w:pPr>
      <w:r>
        <w:rPr>
          <w:rFonts w:hint="default" w:ascii="Times New Roman" w:hAnsi="Times New Roman"/>
          <w:sz w:val="24"/>
          <w:szCs w:val="24"/>
        </w:rPr>
        <w:t xml:space="preserve">    lugar: "Sala de conferencias",</w:t>
      </w:r>
    </w:p>
    <w:p>
      <w:pPr>
        <w:spacing w:line="360" w:lineRule="auto"/>
        <w:rPr>
          <w:rFonts w:hint="default" w:ascii="Times New Roman" w:hAnsi="Times New Roman"/>
          <w:sz w:val="24"/>
          <w:szCs w:val="24"/>
        </w:rPr>
      </w:pPr>
      <w:r>
        <w:rPr>
          <w:rFonts w:hint="default" w:ascii="Times New Roman" w:hAnsi="Times New Roman"/>
          <w:sz w:val="24"/>
          <w:szCs w:val="24"/>
        </w:rPr>
        <w:t xml:space="preserve">    imagen: "img/event-1.jpeg",</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nombre: "Sena Navideña",</w:t>
      </w:r>
    </w:p>
    <w:p>
      <w:pPr>
        <w:spacing w:line="360" w:lineRule="auto"/>
        <w:rPr>
          <w:rFonts w:hint="default" w:ascii="Times New Roman" w:hAnsi="Times New Roman"/>
          <w:sz w:val="24"/>
          <w:szCs w:val="24"/>
        </w:rPr>
      </w:pPr>
      <w:r>
        <w:rPr>
          <w:rFonts w:hint="default" w:ascii="Times New Roman" w:hAnsi="Times New Roman"/>
          <w:sz w:val="24"/>
          <w:szCs w:val="24"/>
        </w:rPr>
        <w:t xml:space="preserve">    descripcion: "Celebra la Navidad con nosotros en una noche mágica.",</w:t>
      </w:r>
    </w:p>
    <w:p>
      <w:pPr>
        <w:spacing w:line="360" w:lineRule="auto"/>
        <w:rPr>
          <w:rFonts w:hint="default" w:ascii="Times New Roman" w:hAnsi="Times New Roman"/>
          <w:sz w:val="24"/>
          <w:szCs w:val="24"/>
        </w:rPr>
      </w:pPr>
      <w:r>
        <w:rPr>
          <w:rFonts w:hint="default" w:ascii="Times New Roman" w:hAnsi="Times New Roman"/>
          <w:sz w:val="24"/>
          <w:szCs w:val="24"/>
        </w:rPr>
        <w:t xml:space="preserve">    fecha: "Diciembre 24, 2024",</w:t>
      </w:r>
    </w:p>
    <w:p>
      <w:pPr>
        <w:spacing w:line="360" w:lineRule="auto"/>
        <w:rPr>
          <w:rFonts w:hint="default" w:ascii="Times New Roman" w:hAnsi="Times New Roman"/>
          <w:sz w:val="24"/>
          <w:szCs w:val="24"/>
        </w:rPr>
      </w:pPr>
      <w:r>
        <w:rPr>
          <w:rFonts w:hint="default" w:ascii="Times New Roman" w:hAnsi="Times New Roman"/>
          <w:sz w:val="24"/>
          <w:szCs w:val="24"/>
        </w:rPr>
        <w:t xml:space="preserve">    lugar: "Sala de Eventos de Sweet Dreams",</w:t>
      </w:r>
    </w:p>
    <w:p>
      <w:pPr>
        <w:spacing w:line="360" w:lineRule="auto"/>
        <w:rPr>
          <w:rFonts w:hint="default" w:ascii="Times New Roman" w:hAnsi="Times New Roman"/>
          <w:sz w:val="24"/>
          <w:szCs w:val="24"/>
        </w:rPr>
      </w:pPr>
      <w:r>
        <w:rPr>
          <w:rFonts w:hint="default" w:ascii="Times New Roman" w:hAnsi="Times New Roman"/>
          <w:sz w:val="24"/>
          <w:szCs w:val="24"/>
        </w:rPr>
        <w:t xml:space="preserve">    imagen: "img/event-2.jpeg",</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r>
        <w:rPr>
          <w:rFonts w:hint="default" w:ascii="Times New Roman" w:hAnsi="Times New Roman"/>
          <w:sz w:val="24"/>
          <w:szCs w:val="24"/>
        </w:rPr>
        <w:t>const eventCards = document.querySelectorAll(".event-card");</w:t>
      </w:r>
    </w:p>
    <w:p>
      <w:pPr>
        <w:spacing w:line="360" w:lineRule="auto"/>
        <w:rPr>
          <w:rFonts w:hint="default" w:ascii="Times New Roman" w:hAnsi="Times New Roman"/>
          <w:sz w:val="24"/>
          <w:szCs w:val="24"/>
        </w:rPr>
      </w:pPr>
      <w:r>
        <w:rPr>
          <w:rFonts w:hint="default" w:ascii="Times New Roman" w:hAnsi="Times New Roman"/>
          <w:sz w:val="24"/>
          <w:szCs w:val="24"/>
        </w:rPr>
        <w:t>const eventModal = document.getElementById("eventModal");</w:t>
      </w:r>
    </w:p>
    <w:p>
      <w:pPr>
        <w:spacing w:line="360" w:lineRule="auto"/>
        <w:rPr>
          <w:rFonts w:hint="default" w:ascii="Times New Roman" w:hAnsi="Times New Roman"/>
          <w:sz w:val="24"/>
          <w:szCs w:val="24"/>
        </w:rPr>
      </w:pPr>
      <w:r>
        <w:rPr>
          <w:rFonts w:hint="default" w:ascii="Times New Roman" w:hAnsi="Times New Roman"/>
          <w:sz w:val="24"/>
          <w:szCs w:val="24"/>
        </w:rPr>
        <w:t>const eventModalTitle = document.getElementById("eventModalTitle");</w:t>
      </w:r>
    </w:p>
    <w:p>
      <w:pPr>
        <w:spacing w:line="360" w:lineRule="auto"/>
        <w:rPr>
          <w:rFonts w:hint="default" w:ascii="Times New Roman" w:hAnsi="Times New Roman"/>
          <w:sz w:val="24"/>
          <w:szCs w:val="24"/>
        </w:rPr>
      </w:pPr>
      <w:r>
        <w:rPr>
          <w:rFonts w:hint="default" w:ascii="Times New Roman" w:hAnsi="Times New Roman"/>
          <w:sz w:val="24"/>
          <w:szCs w:val="24"/>
        </w:rPr>
        <w:t>const eventModalDescription = document.getElementById("eventModalDescription");</w:t>
      </w:r>
    </w:p>
    <w:p>
      <w:pPr>
        <w:spacing w:line="360" w:lineRule="auto"/>
        <w:rPr>
          <w:rFonts w:hint="default" w:ascii="Times New Roman" w:hAnsi="Times New Roman"/>
          <w:sz w:val="24"/>
          <w:szCs w:val="24"/>
        </w:rPr>
      </w:pPr>
      <w:r>
        <w:rPr>
          <w:rFonts w:hint="default" w:ascii="Times New Roman" w:hAnsi="Times New Roman"/>
          <w:sz w:val="24"/>
          <w:szCs w:val="24"/>
        </w:rPr>
        <w:t>const eventModalDate = document.getElementById("eventModalDate");</w:t>
      </w:r>
    </w:p>
    <w:p>
      <w:pPr>
        <w:spacing w:line="360" w:lineRule="auto"/>
        <w:rPr>
          <w:rFonts w:hint="default" w:ascii="Times New Roman" w:hAnsi="Times New Roman"/>
          <w:sz w:val="24"/>
          <w:szCs w:val="24"/>
        </w:rPr>
      </w:pPr>
      <w:r>
        <w:rPr>
          <w:rFonts w:hint="default" w:ascii="Times New Roman" w:hAnsi="Times New Roman"/>
          <w:sz w:val="24"/>
          <w:szCs w:val="24"/>
        </w:rPr>
        <w:t>const eventModalVenue = document.getElementById("eventModalVenue");</w:t>
      </w:r>
    </w:p>
    <w:p>
      <w:pPr>
        <w:spacing w:line="360" w:lineRule="auto"/>
        <w:rPr>
          <w:rFonts w:hint="default" w:ascii="Times New Roman" w:hAnsi="Times New Roman"/>
          <w:sz w:val="24"/>
          <w:szCs w:val="24"/>
        </w:rPr>
      </w:pPr>
      <w:r>
        <w:rPr>
          <w:rFonts w:hint="default" w:ascii="Times New Roman" w:hAnsi="Times New Roman"/>
          <w:sz w:val="24"/>
          <w:szCs w:val="24"/>
        </w:rPr>
        <w:t>const closeEventModal = document.getElementById("closeEventModal");</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eventCards.forEach((eventCard, index) =&gt; {</w:t>
      </w:r>
    </w:p>
    <w:p>
      <w:pPr>
        <w:spacing w:line="360" w:lineRule="auto"/>
        <w:rPr>
          <w:rFonts w:hint="default" w:ascii="Times New Roman" w:hAnsi="Times New Roman"/>
          <w:sz w:val="24"/>
          <w:szCs w:val="24"/>
        </w:rPr>
      </w:pPr>
      <w:r>
        <w:rPr>
          <w:rFonts w:hint="default" w:ascii="Times New Roman" w:hAnsi="Times New Roman"/>
          <w:sz w:val="24"/>
          <w:szCs w:val="24"/>
        </w:rPr>
        <w:t xml:space="preserve">  const eventCardBtn = eventCard.querySelector(".event-card-btn");</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 xml:space="preserve">  eventCardBtn.addEventListener("click", () =&gt; {</w:t>
      </w:r>
    </w:p>
    <w:p>
      <w:pPr>
        <w:spacing w:line="360" w:lineRule="auto"/>
        <w:rPr>
          <w:rFonts w:hint="default" w:ascii="Times New Roman" w:hAnsi="Times New Roman"/>
          <w:sz w:val="24"/>
          <w:szCs w:val="24"/>
        </w:rPr>
      </w:pPr>
      <w:r>
        <w:rPr>
          <w:rFonts w:hint="default" w:ascii="Times New Roman" w:hAnsi="Times New Roman"/>
          <w:sz w:val="24"/>
          <w:szCs w:val="24"/>
        </w:rPr>
        <w:t xml:space="preserve">    const eventData = eventos[index];</w:t>
      </w:r>
    </w:p>
    <w:p>
      <w:pPr>
        <w:spacing w:line="360" w:lineRule="auto"/>
        <w:rPr>
          <w:rFonts w:hint="default" w:ascii="Times New Roman" w:hAnsi="Times New Roman"/>
          <w:sz w:val="24"/>
          <w:szCs w:val="24"/>
        </w:rPr>
      </w:pPr>
      <w:r>
        <w:rPr>
          <w:rFonts w:hint="default" w:ascii="Times New Roman" w:hAnsi="Times New Roman"/>
          <w:sz w:val="24"/>
          <w:szCs w:val="24"/>
        </w:rPr>
        <w:t xml:space="preserve">    eventModalTitle.textContent = eventData.nombre;</w:t>
      </w:r>
    </w:p>
    <w:p>
      <w:pPr>
        <w:spacing w:line="360" w:lineRule="auto"/>
        <w:rPr>
          <w:rFonts w:hint="default" w:ascii="Times New Roman" w:hAnsi="Times New Roman"/>
          <w:sz w:val="24"/>
          <w:szCs w:val="24"/>
        </w:rPr>
      </w:pPr>
      <w:r>
        <w:rPr>
          <w:rFonts w:hint="default" w:ascii="Times New Roman" w:hAnsi="Times New Roman"/>
          <w:sz w:val="24"/>
          <w:szCs w:val="24"/>
        </w:rPr>
        <w:t xml:space="preserve">    eventModalDescription.textContent = eventData.descripcion;</w:t>
      </w:r>
    </w:p>
    <w:p>
      <w:pPr>
        <w:spacing w:line="360" w:lineRule="auto"/>
        <w:rPr>
          <w:rFonts w:hint="default" w:ascii="Times New Roman" w:hAnsi="Times New Roman"/>
          <w:sz w:val="24"/>
          <w:szCs w:val="24"/>
        </w:rPr>
      </w:pPr>
      <w:r>
        <w:rPr>
          <w:rFonts w:hint="default" w:ascii="Times New Roman" w:hAnsi="Times New Roman"/>
          <w:sz w:val="24"/>
          <w:szCs w:val="24"/>
        </w:rPr>
        <w:t xml:space="preserve">    eventModalDate.textContent = "Fecha: " + eventData.fecha;</w:t>
      </w:r>
    </w:p>
    <w:p>
      <w:pPr>
        <w:spacing w:line="360" w:lineRule="auto"/>
        <w:rPr>
          <w:rFonts w:hint="default" w:ascii="Times New Roman" w:hAnsi="Times New Roman"/>
          <w:sz w:val="24"/>
          <w:szCs w:val="24"/>
        </w:rPr>
      </w:pPr>
      <w:r>
        <w:rPr>
          <w:rFonts w:hint="default" w:ascii="Times New Roman" w:hAnsi="Times New Roman"/>
          <w:sz w:val="24"/>
          <w:szCs w:val="24"/>
        </w:rPr>
        <w:t xml:space="preserve">    eventModalVenue.textContent = "Lugar: " + eventData.lugar;</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 xml:space="preserve">    eventModal.style.display = "block";</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closeEventModal.addEventListener("click", () =&gt; {</w:t>
      </w:r>
    </w:p>
    <w:p>
      <w:pPr>
        <w:spacing w:line="360" w:lineRule="auto"/>
        <w:rPr>
          <w:rFonts w:hint="default" w:ascii="Times New Roman" w:hAnsi="Times New Roman"/>
          <w:sz w:val="24"/>
          <w:szCs w:val="24"/>
        </w:rPr>
      </w:pPr>
      <w:r>
        <w:rPr>
          <w:rFonts w:hint="default" w:ascii="Times New Roman" w:hAnsi="Times New Roman"/>
          <w:sz w:val="24"/>
          <w:szCs w:val="24"/>
        </w:rPr>
        <w:t xml:space="preserve">  eventModal.style.display = "none";</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r>
        <w:rPr>
          <w:rFonts w:hint="default" w:ascii="Times New Roman" w:hAnsi="Times New Roman"/>
          <w:sz w:val="24"/>
          <w:szCs w:val="24"/>
        </w:rPr>
        <w:t>window.addEventListener("click", (e) =&gt; {</w:t>
      </w:r>
    </w:p>
    <w:p>
      <w:pPr>
        <w:spacing w:line="360" w:lineRule="auto"/>
        <w:rPr>
          <w:rFonts w:hint="default" w:ascii="Times New Roman" w:hAnsi="Times New Roman"/>
          <w:sz w:val="24"/>
          <w:szCs w:val="24"/>
        </w:rPr>
      </w:pPr>
      <w:r>
        <w:rPr>
          <w:rFonts w:hint="default" w:ascii="Times New Roman" w:hAnsi="Times New Roman"/>
          <w:sz w:val="24"/>
          <w:szCs w:val="24"/>
        </w:rPr>
        <w:t xml:space="preserve">  if (e.target == eventModal) {</w:t>
      </w:r>
    </w:p>
    <w:p>
      <w:pPr>
        <w:spacing w:line="360" w:lineRule="auto"/>
        <w:rPr>
          <w:rFonts w:hint="default" w:ascii="Times New Roman" w:hAnsi="Times New Roman"/>
          <w:sz w:val="24"/>
          <w:szCs w:val="24"/>
        </w:rPr>
      </w:pPr>
      <w:r>
        <w:rPr>
          <w:rFonts w:hint="default" w:ascii="Times New Roman" w:hAnsi="Times New Roman"/>
          <w:sz w:val="24"/>
          <w:szCs w:val="24"/>
        </w:rPr>
        <w:t xml:space="preserve">    eventModal.style.display = "none";</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b/>
          <w:bCs/>
          <w:sz w:val="24"/>
          <w:szCs w:val="24"/>
        </w:rPr>
      </w:pPr>
      <w:r>
        <w:rPr>
          <w:rFonts w:hint="default" w:ascii="Times New Roman" w:hAnsi="Times New Roman"/>
          <w:b/>
          <w:bCs/>
          <w:sz w:val="24"/>
          <w:szCs w:val="24"/>
        </w:rPr>
        <w:t>//* Cerrar modal al hacer click por fuera</w:t>
      </w:r>
    </w:p>
    <w:p>
      <w:pPr>
        <w:spacing w:line="360" w:lineRule="auto"/>
        <w:rPr>
          <w:rFonts w:hint="default" w:ascii="Times New Roman" w:hAnsi="Times New Roman"/>
          <w:sz w:val="24"/>
          <w:szCs w:val="24"/>
        </w:rPr>
      </w:pPr>
      <w:r>
        <w:rPr>
          <w:rFonts w:hint="default" w:ascii="Times New Roman" w:hAnsi="Times New Roman"/>
          <w:sz w:val="24"/>
          <w:szCs w:val="24"/>
        </w:rPr>
        <w:t>window.onclick = function (event) {</w:t>
      </w:r>
    </w:p>
    <w:p>
      <w:pPr>
        <w:spacing w:line="360" w:lineRule="auto"/>
        <w:rPr>
          <w:rFonts w:hint="default" w:ascii="Times New Roman" w:hAnsi="Times New Roman"/>
          <w:sz w:val="24"/>
          <w:szCs w:val="24"/>
        </w:rPr>
      </w:pPr>
      <w:r>
        <w:rPr>
          <w:rFonts w:hint="default" w:ascii="Times New Roman" w:hAnsi="Times New Roman"/>
          <w:sz w:val="24"/>
          <w:szCs w:val="24"/>
        </w:rPr>
        <w:t xml:space="preserve">  if (event.target === roomDetailsModal) {</w:t>
      </w:r>
    </w:p>
    <w:p>
      <w:pPr>
        <w:spacing w:line="360" w:lineRule="auto"/>
        <w:rPr>
          <w:rFonts w:hint="default" w:ascii="Times New Roman" w:hAnsi="Times New Roman"/>
          <w:sz w:val="24"/>
          <w:szCs w:val="24"/>
        </w:rPr>
      </w:pPr>
      <w:r>
        <w:rPr>
          <w:rFonts w:hint="default" w:ascii="Times New Roman" w:hAnsi="Times New Roman"/>
          <w:sz w:val="24"/>
          <w:szCs w:val="24"/>
        </w:rPr>
        <w:t xml:space="preserve">    roomDetailsModal.style.display = "none";</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if (event.target === historyModal) {</w:t>
      </w:r>
    </w:p>
    <w:p>
      <w:pPr>
        <w:spacing w:line="360" w:lineRule="auto"/>
        <w:rPr>
          <w:rFonts w:hint="default" w:ascii="Times New Roman" w:hAnsi="Times New Roman"/>
          <w:sz w:val="24"/>
          <w:szCs w:val="24"/>
        </w:rPr>
      </w:pPr>
      <w:r>
        <w:rPr>
          <w:rFonts w:hint="default" w:ascii="Times New Roman" w:hAnsi="Times New Roman"/>
          <w:sz w:val="24"/>
          <w:szCs w:val="24"/>
        </w:rPr>
        <w:t xml:space="preserve">    historyModal.style.display = "none";</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if (event.target === menuModal) {</w:t>
      </w:r>
    </w:p>
    <w:p>
      <w:pPr>
        <w:spacing w:line="360" w:lineRule="auto"/>
        <w:rPr>
          <w:rFonts w:hint="default" w:ascii="Times New Roman" w:hAnsi="Times New Roman"/>
          <w:sz w:val="24"/>
          <w:szCs w:val="24"/>
        </w:rPr>
      </w:pPr>
      <w:r>
        <w:rPr>
          <w:rFonts w:hint="default" w:ascii="Times New Roman" w:hAnsi="Times New Roman"/>
          <w:sz w:val="24"/>
          <w:szCs w:val="24"/>
        </w:rPr>
        <w:t xml:space="preserve">    menuModal.style.display = "none";</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 xml:space="preserve">  if (event.target === eventModal) {</w:t>
      </w:r>
    </w:p>
    <w:p>
      <w:pPr>
        <w:spacing w:line="360" w:lineRule="auto"/>
        <w:rPr>
          <w:rFonts w:hint="default" w:ascii="Times New Roman" w:hAnsi="Times New Roman"/>
          <w:sz w:val="24"/>
          <w:szCs w:val="24"/>
        </w:rPr>
      </w:pPr>
      <w:r>
        <w:rPr>
          <w:rFonts w:hint="default" w:ascii="Times New Roman" w:hAnsi="Times New Roman"/>
          <w:sz w:val="24"/>
          <w:szCs w:val="24"/>
        </w:rPr>
        <w:t xml:space="preserve">    eventModal.style.display = "none";</w:t>
      </w:r>
    </w:p>
    <w:p>
      <w:pPr>
        <w:spacing w:line="360" w:lineRule="auto"/>
        <w:rPr>
          <w:rFonts w:hint="default" w:ascii="Times New Roman" w:hAnsi="Times New Roman"/>
          <w:sz w:val="24"/>
          <w:szCs w:val="24"/>
        </w:rPr>
      </w:pPr>
      <w:r>
        <w:rPr>
          <w:rFonts w:hint="default" w:ascii="Times New Roman" w:hAnsi="Times New Roman"/>
          <w:sz w:val="24"/>
          <w:szCs w:val="24"/>
        </w:rPr>
        <w:t xml:space="preserve">  }</w:t>
      </w:r>
    </w:p>
    <w:p>
      <w:pPr>
        <w:spacing w:line="360" w:lineRule="auto"/>
        <w:rPr>
          <w:rFonts w:hint="default" w:ascii="Times New Roman" w:hAnsi="Times New Roman"/>
          <w:sz w:val="24"/>
          <w:szCs w:val="24"/>
        </w:rPr>
      </w:pPr>
      <w:r>
        <w:rPr>
          <w:rFonts w:hint="default" w:ascii="Times New Roman" w:hAnsi="Times New Roman"/>
          <w:sz w:val="24"/>
          <w:szCs w:val="24"/>
        </w:rPr>
        <w:t>};</w:t>
      </w:r>
      <w:bookmarkStart w:id="0" w:name="_GoBack"/>
      <w:bookmarkEnd w:id="0"/>
    </w:p>
    <w:p>
      <w:pPr>
        <w:spacing w:line="360" w:lineRule="auto"/>
        <w:rPr>
          <w:rFonts w:hint="default" w:ascii="Times New Roman" w:hAnsi="Times New Roman"/>
          <w:sz w:val="24"/>
          <w:szCs w:val="24"/>
        </w:rPr>
      </w:pPr>
      <w:r>
        <w:rPr>
          <w:rFonts w:hint="default" w:ascii="Times New Roman" w:hAnsi="Times New Roman"/>
          <w:sz w:val="24"/>
          <w:szCs w:val="24"/>
        </w:rPr>
        <w:t>function apuntarseAlEvento() {</w:t>
      </w:r>
    </w:p>
    <w:p>
      <w:pPr>
        <w:spacing w:line="360" w:lineRule="auto"/>
        <w:rPr>
          <w:rFonts w:hint="default" w:ascii="Times New Roman" w:hAnsi="Times New Roman"/>
          <w:sz w:val="24"/>
          <w:szCs w:val="24"/>
        </w:rPr>
      </w:pPr>
      <w:r>
        <w:rPr>
          <w:rFonts w:hint="default" w:ascii="Times New Roman" w:hAnsi="Times New Roman"/>
          <w:sz w:val="24"/>
          <w:szCs w:val="24"/>
        </w:rPr>
        <w:t xml:space="preserve">  alert("Te has apuntado al evento. ¡Gracias!");</w:t>
      </w:r>
    </w:p>
    <w:p>
      <w:pPr>
        <w:spacing w:line="360" w:lineRule="auto"/>
        <w:rPr>
          <w:rFonts w:hint="default" w:ascii="Times New Roman" w:hAnsi="Times New Roman"/>
          <w:sz w:val="24"/>
          <w:szCs w:val="24"/>
        </w:rPr>
      </w:pPr>
      <w:r>
        <w:rPr>
          <w:rFonts w:hint="default" w:ascii="Times New Roman" w:hAnsi="Times New Roman"/>
          <w:sz w:val="24"/>
          <w:szCs w:val="24"/>
        </w:rPr>
        <w:t xml:space="preserve">  eventModal.style.display = "none";</w:t>
      </w:r>
    </w:p>
    <w:p>
      <w:pPr>
        <w:spacing w:line="360" w:lineRule="auto"/>
        <w:rPr>
          <w:rFonts w:hint="default" w:ascii="Times New Roman" w:hAnsi="Times New Roman"/>
          <w:sz w:val="24"/>
          <w:szCs w:val="24"/>
        </w:rPr>
      </w:pPr>
      <w:r>
        <w:rPr>
          <w:rFonts w:hint="default" w:ascii="Times New Roman" w:hAnsi="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14"/>
        <w:spacing w:line="360" w:lineRule="auto"/>
        <w:ind w:left="0" w:firstLine="0"/>
        <w:rPr>
          <w:rFonts w:ascii="Times New Roman" w:hAnsi="Times New Roman" w:cs="Times New Roman"/>
          <w:b/>
        </w:rPr>
      </w:pPr>
      <w:r>
        <w:rPr>
          <w:rFonts w:ascii="Times New Roman" w:hAnsi="Times New Roman" w:cs="Times New Roman"/>
          <w:b/>
        </w:rPr>
        <w:t>Árbol de Archivos Web-Sweet Dreams</w:t>
      </w:r>
    </w:p>
    <w:p>
      <w:pPr>
        <w:pStyle w:val="14"/>
        <w:spacing w:line="360" w:lineRule="auto"/>
        <w:ind w:left="0" w:firstLine="0"/>
        <w:rPr>
          <w:rFonts w:ascii="Times New Roman" w:hAnsi="Times New Roman" w:cs="Times New Roman"/>
          <w:b/>
        </w:rPr>
      </w:pPr>
    </w:p>
    <w:p>
      <w:pPr>
        <w:pStyle w:val="14"/>
        <w:spacing w:line="360" w:lineRule="auto"/>
        <w:ind w:left="0" w:firstLine="0"/>
        <w:rPr>
          <w:rFonts w:ascii="Times New Roman" w:hAnsi="Times New Roman" w:cs="Times New Roman"/>
          <w:b/>
        </w:rPr>
      </w:pPr>
      <w:r>
        <w:drawing>
          <wp:inline distT="0" distB="0" distL="0" distR="0">
            <wp:extent cx="1466850" cy="449580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6"/>
                    <a:stretch>
                      <a:fillRect/>
                    </a:stretch>
                  </pic:blipFill>
                  <pic:spPr>
                    <a:xfrm>
                      <a:off x="0" y="0"/>
                      <a:ext cx="1466850" cy="4495800"/>
                    </a:xfrm>
                    <a:prstGeom prst="rect">
                      <a:avLst/>
                    </a:prstGeom>
                  </pic:spPr>
                </pic:pic>
              </a:graphicData>
            </a:graphic>
          </wp:inline>
        </w:drawing>
      </w:r>
    </w:p>
    <w:p>
      <w:pPr>
        <w:pStyle w:val="14"/>
        <w:spacing w:line="360" w:lineRule="auto"/>
        <w:ind w:left="0" w:firstLine="0"/>
        <w:rPr>
          <w:rFonts w:ascii="Times New Roman" w:hAnsi="Times New Roman" w:cs="Times New Roman"/>
          <w:b/>
        </w:rPr>
      </w:pPr>
    </w:p>
    <w:p>
      <w:pPr>
        <w:pStyle w:val="14"/>
        <w:spacing w:line="360" w:lineRule="auto"/>
        <w:ind w:left="0" w:firstLine="0"/>
        <w:rPr>
          <w:rFonts w:ascii="Times New Roman" w:hAnsi="Times New Roman" w:cs="Times New Roman"/>
          <w:b/>
        </w:rPr>
      </w:pPr>
      <w:r>
        <w:rPr>
          <w:rFonts w:ascii="Times New Roman" w:hAnsi="Times New Roman" w:cs="Times New Roman"/>
          <w:b/>
        </w:rPr>
        <w:t xml:space="preserve">URL pública del sitio </w:t>
      </w:r>
    </w:p>
    <w:p>
      <w:pPr>
        <w:spacing w:line="360" w:lineRule="auto"/>
        <w:rPr>
          <w:rFonts w:ascii="Times New Roman" w:hAnsi="Times New Roman" w:cs="Times New Roman"/>
          <w:sz w:val="24"/>
          <w:szCs w:val="24"/>
        </w:rPr>
      </w:pPr>
      <w:r>
        <w:fldChar w:fldCharType="begin"/>
      </w:r>
      <w:r>
        <w:instrText xml:space="preserve"> HYPERLINK "https://4321albert.github.io/" \h </w:instrText>
      </w:r>
      <w:r>
        <w:fldChar w:fldCharType="separate"/>
      </w:r>
      <w:r>
        <w:rPr>
          <w:rStyle w:val="8"/>
          <w:rFonts w:ascii="Times New Roman" w:hAnsi="Times New Roman" w:cs="Times New Roman"/>
          <w:sz w:val="24"/>
          <w:szCs w:val="24"/>
        </w:rPr>
        <w:t>https://4321albert.github.io/</w:t>
      </w:r>
      <w:r>
        <w:rPr>
          <w:rStyle w:val="8"/>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Conclusiones </w:t>
      </w:r>
    </w:p>
    <w:p>
      <w:pPr>
        <w:spacing w:line="360" w:lineRule="auto"/>
        <w:ind w:left="360" w:firstLine="0"/>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Diseño Atractivo y Coherente: La página web presenta un diseño visualmente atractivo y coherente que refleja la identidad de la marca "Sweet Dreams". Los colores, la tipografía y los elementos visuales se aplican de manera consistente en toda la página, lo que crea una experiencia de usuario inmersiva y memorable.</w:t>
      </w:r>
    </w:p>
    <w:p>
      <w:pPr>
        <w:spacing w:line="360" w:lineRule="auto"/>
        <w:ind w:left="360" w:firstLine="0"/>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Contenido Informativo y Relevante: Se ha proporcionado contenido informativo y de alta calidad que abarca todos los aspectos importantes de la cadena hotelera, desde descripciones detalladas de servicios y habitaciones hasta información sobre eventos y gastronomía. Esto garantiza que los usuarios tendrán acceso a toda la información que necesitan.</w:t>
      </w:r>
    </w:p>
    <w:p>
      <w:pPr>
        <w:spacing w:line="360" w:lineRule="auto"/>
        <w:ind w:left="360" w:firstLine="0"/>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Diseño Responsivo y Navegación Intuitiva: La página web está diseñada de manera responsiva, lo que permite una visualización óptima en una variedad de dispositivos. Además, la navegación es intuitiva y fácil de usar, lo que mejora la accesibilidad y la usabilidad del sitio.</w:t>
      </w:r>
    </w:p>
    <w:p>
      <w:pPr>
        <w:spacing w:line="360" w:lineRule="auto"/>
        <w:ind w:left="360" w:firstLine="0"/>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Elementos Multimedia y Animaciones Sutiles: La inclusión de imágenes de alta calidad y animaciones sutiles enriquece la experiencia del usuario y agrega un toque de dinamismo al sitio. Esto contribuye a mantener a los usuarios interesados ​​y comprometidos.</w:t>
      </w:r>
    </w:p>
    <w:p>
      <w:pPr>
        <w:spacing w:line="360" w:lineRule="auto"/>
        <w:jc w:val="center"/>
        <w:rPr>
          <w:rFonts w:ascii="Times New Roman" w:hAnsi="Times New Roman" w:cs="Times New Roman"/>
          <w:b/>
          <w:color w:val="000000"/>
          <w:sz w:val="24"/>
          <w:szCs w:val="24"/>
        </w:rPr>
      </w:pPr>
    </w:p>
    <w:p>
      <w:pPr>
        <w:spacing w:line="360" w:lineRule="auto"/>
        <w:jc w:val="center"/>
        <w:rPr>
          <w:rFonts w:ascii="Times New Roman" w:hAnsi="Times New Roman" w:cs="Times New Roman"/>
          <w:b/>
          <w:color w:val="000000"/>
          <w:sz w:val="24"/>
          <w:szCs w:val="24"/>
        </w:rPr>
      </w:pPr>
    </w:p>
    <w:p>
      <w:pPr>
        <w:spacing w:line="360" w:lineRule="auto"/>
        <w:jc w:val="center"/>
        <w:rPr>
          <w:rFonts w:ascii="Times New Roman" w:hAnsi="Times New Roman" w:cs="Times New Roman"/>
          <w:b/>
          <w:color w:val="000000"/>
          <w:sz w:val="24"/>
          <w:szCs w:val="24"/>
        </w:rPr>
      </w:pPr>
    </w:p>
    <w:p>
      <w:pPr>
        <w:spacing w:line="360" w:lineRule="auto"/>
        <w:jc w:val="center"/>
        <w:rPr>
          <w:rFonts w:ascii="Times New Roman" w:hAnsi="Times New Roman" w:cs="Times New Roman"/>
          <w:b/>
          <w:color w:val="000000"/>
          <w:sz w:val="24"/>
          <w:szCs w:val="24"/>
        </w:rPr>
      </w:pPr>
    </w:p>
    <w:p>
      <w:pPr>
        <w:spacing w:line="360" w:lineRule="auto"/>
        <w:jc w:val="center"/>
        <w:rPr>
          <w:rFonts w:ascii="Times New Roman" w:hAnsi="Times New Roman" w:cs="Times New Roman"/>
          <w:b/>
          <w:color w:val="000000"/>
          <w:sz w:val="24"/>
          <w:szCs w:val="24"/>
        </w:rPr>
      </w:pPr>
    </w:p>
    <w:p>
      <w:pPr>
        <w:spacing w:line="360" w:lineRule="auto"/>
        <w:jc w:val="center"/>
        <w:rPr>
          <w:rFonts w:ascii="Times New Roman" w:hAnsi="Times New Roman" w:cs="Times New Roman"/>
          <w:b/>
          <w:color w:val="000000"/>
          <w:sz w:val="24"/>
          <w:szCs w:val="24"/>
        </w:rPr>
      </w:pPr>
    </w:p>
    <w:p>
      <w:pPr>
        <w:spacing w:line="360" w:lineRule="auto"/>
        <w:jc w:val="center"/>
        <w:rPr>
          <w:rFonts w:ascii="Times New Roman" w:hAnsi="Times New Roman" w:cs="Times New Roman"/>
          <w:b/>
          <w:color w:val="000000"/>
          <w:sz w:val="24"/>
          <w:szCs w:val="24"/>
        </w:rPr>
      </w:pPr>
    </w:p>
    <w:p>
      <w:pPr>
        <w:spacing w:line="360" w:lineRule="auto"/>
        <w:jc w:val="center"/>
        <w:rPr>
          <w:rFonts w:ascii="Times New Roman" w:hAnsi="Times New Roman" w:cs="Times New Roman"/>
          <w:b/>
          <w:color w:val="000000"/>
          <w:sz w:val="24"/>
          <w:szCs w:val="24"/>
        </w:rPr>
      </w:pPr>
    </w:p>
    <w:p>
      <w:pPr>
        <w:spacing w:line="360" w:lineRule="auto"/>
        <w:jc w:val="center"/>
        <w:rPr>
          <w:rFonts w:ascii="Times New Roman" w:hAnsi="Times New Roman" w:cs="Times New Roman"/>
          <w:b/>
          <w:color w:val="000000"/>
          <w:sz w:val="24"/>
          <w:szCs w:val="24"/>
        </w:rPr>
      </w:pPr>
    </w:p>
    <w:p>
      <w:pPr>
        <w:spacing w:line="360" w:lineRule="auto"/>
        <w:jc w:val="center"/>
        <w:rPr>
          <w:rFonts w:ascii="Times New Roman" w:hAnsi="Times New Roman" w:cs="Times New Roman"/>
          <w:b/>
          <w:color w:val="000000"/>
          <w:sz w:val="24"/>
          <w:szCs w:val="24"/>
        </w:rPr>
      </w:pPr>
    </w:p>
    <w:p>
      <w:pPr>
        <w:spacing w:line="360" w:lineRule="auto"/>
        <w:jc w:val="center"/>
        <w:rPr>
          <w:rFonts w:ascii="Times New Roman" w:hAnsi="Times New Roman" w:cs="Times New Roman"/>
          <w:b/>
          <w:color w:val="000000"/>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b/>
          <w:color w:val="000000"/>
          <w:sz w:val="24"/>
          <w:szCs w:val="24"/>
        </w:rPr>
        <w:t>Bibliografía</w:t>
      </w:r>
    </w:p>
    <w:p>
      <w:pPr>
        <w:shd w:val="clear" w:color="auto" w:fill="FFFFFF"/>
        <w:spacing w:before="0" w:after="0" w:line="360" w:lineRule="auto"/>
        <w:ind w:hanging="709"/>
        <w:rPr>
          <w:rFonts w:ascii="Times New Roman" w:hAnsi="Times New Roman" w:eastAsia="Times New Roman" w:cs="Times New Roman"/>
          <w:color w:val="212529"/>
          <w:kern w:val="0"/>
          <w:sz w:val="24"/>
          <w:szCs w:val="24"/>
          <w:lang w:val="es-CO" w:eastAsia="es-CO"/>
          <w14:ligatures w14:val="none"/>
        </w:rPr>
      </w:pPr>
      <w:r>
        <w:rPr>
          <w:rFonts w:ascii="Times New Roman" w:hAnsi="Times New Roman" w:eastAsia="Times New Roman" w:cs="Times New Roman"/>
          <w:color w:val="212529"/>
          <w:kern w:val="0"/>
          <w:sz w:val="24"/>
          <w:szCs w:val="24"/>
          <w:lang w:val="es-CO" w:eastAsia="es-CO"/>
          <w14:ligatures w14:val="none"/>
        </w:rPr>
        <w:t xml:space="preserve">Maluenda, R. (2020, agosto 24). Tipos de desarrollo de aplicaciones web: Ejemplos y características. Profile Software Services. </w:t>
      </w:r>
      <w:r>
        <w:fldChar w:fldCharType="begin"/>
      </w:r>
      <w:r>
        <w:instrText xml:space="preserve"> HYPERLINK "https://profile.es/blog/desarrollo-aplicaciones-web/" \h </w:instrText>
      </w:r>
      <w:r>
        <w:fldChar w:fldCharType="separate"/>
      </w:r>
      <w:r>
        <w:rPr>
          <w:rStyle w:val="8"/>
          <w:rFonts w:ascii="Times New Roman" w:hAnsi="Times New Roman" w:eastAsia="Times New Roman" w:cs="Times New Roman"/>
          <w:kern w:val="0"/>
          <w:sz w:val="24"/>
          <w:szCs w:val="24"/>
          <w:lang w:val="es-CO" w:eastAsia="es-CO"/>
          <w14:ligatures w14:val="none"/>
        </w:rPr>
        <w:t>https://profile.es/blog/desarrollo-aplicaciones-web/</w:t>
      </w:r>
      <w:r>
        <w:rPr>
          <w:rStyle w:val="8"/>
          <w:rFonts w:ascii="Times New Roman" w:hAnsi="Times New Roman" w:eastAsia="Times New Roman" w:cs="Times New Roman"/>
          <w:kern w:val="0"/>
          <w:sz w:val="24"/>
          <w:szCs w:val="24"/>
          <w:lang w:val="es-CO" w:eastAsia="es-CO"/>
          <w14:ligatures w14:val="none"/>
        </w:rPr>
        <w:fldChar w:fldCharType="end"/>
      </w:r>
    </w:p>
    <w:p>
      <w:pPr>
        <w:shd w:val="clear" w:color="auto" w:fill="FFFFFF"/>
        <w:spacing w:before="0" w:after="0" w:line="360" w:lineRule="auto"/>
        <w:ind w:hanging="709"/>
        <w:rPr>
          <w:rFonts w:ascii="Times New Roman" w:hAnsi="Times New Roman" w:eastAsia="Times New Roman" w:cs="Times New Roman"/>
          <w:color w:val="212529"/>
          <w:kern w:val="0"/>
          <w:sz w:val="24"/>
          <w:szCs w:val="24"/>
          <w:lang w:val="es-CO" w:eastAsia="es-CO"/>
          <w14:ligatures w14:val="none"/>
        </w:rPr>
      </w:pPr>
    </w:p>
    <w:p>
      <w:pPr>
        <w:shd w:val="clear" w:color="auto" w:fill="FFFFFF"/>
        <w:spacing w:before="0" w:after="0" w:line="360" w:lineRule="auto"/>
        <w:ind w:hanging="709"/>
        <w:rPr>
          <w:rFonts w:ascii="Times New Roman" w:hAnsi="Times New Roman" w:eastAsia="Times New Roman" w:cs="Times New Roman"/>
          <w:color w:val="212529"/>
          <w:kern w:val="0"/>
          <w:sz w:val="24"/>
          <w:szCs w:val="24"/>
          <w:lang w:val="es-CO" w:eastAsia="es-CO"/>
          <w14:ligatures w14:val="none"/>
        </w:rPr>
      </w:pPr>
      <w:r>
        <w:rPr>
          <w:rFonts w:ascii="Times New Roman" w:hAnsi="Times New Roman" w:eastAsia="Times New Roman" w:cs="Times New Roman"/>
          <w:color w:val="212529"/>
          <w:kern w:val="0"/>
          <w:sz w:val="24"/>
          <w:szCs w:val="24"/>
          <w:lang w:val="es-CO" w:eastAsia="es-CO"/>
          <w14:ligatures w14:val="none"/>
        </w:rPr>
        <w:t xml:space="preserve">Páginas web dinámicas y estáticas: Definición, características y ejemplos. (s. f.). Recuperado 6 de septiembre de 2023, de </w:t>
      </w:r>
      <w:r>
        <w:fldChar w:fldCharType="begin"/>
      </w:r>
      <w:r>
        <w:instrText xml:space="preserve"> HYPERLINK "https://blog.hubspot.es/website/paginas-web-dinamicas-y-estaticas" \h </w:instrText>
      </w:r>
      <w:r>
        <w:fldChar w:fldCharType="separate"/>
      </w:r>
      <w:r>
        <w:rPr>
          <w:rStyle w:val="8"/>
          <w:rFonts w:ascii="Times New Roman" w:hAnsi="Times New Roman" w:eastAsia="Times New Roman" w:cs="Times New Roman"/>
          <w:kern w:val="0"/>
          <w:sz w:val="24"/>
          <w:szCs w:val="24"/>
          <w:lang w:val="es-CO" w:eastAsia="es-CO"/>
          <w14:ligatures w14:val="none"/>
        </w:rPr>
        <w:t>https://blog.hubspot.es/website/paginas-web-dinamicas-y-estaticas</w:t>
      </w:r>
      <w:r>
        <w:rPr>
          <w:rStyle w:val="8"/>
          <w:rFonts w:ascii="Times New Roman" w:hAnsi="Times New Roman" w:eastAsia="Times New Roman" w:cs="Times New Roman"/>
          <w:kern w:val="0"/>
          <w:sz w:val="24"/>
          <w:szCs w:val="24"/>
          <w:lang w:val="es-CO" w:eastAsia="es-CO"/>
          <w14:ligatures w14:val="none"/>
        </w:rPr>
        <w:fldChar w:fldCharType="end"/>
      </w:r>
    </w:p>
    <w:p>
      <w:pPr>
        <w:shd w:val="clear" w:color="auto" w:fill="FFFFFF"/>
        <w:spacing w:before="0" w:after="0" w:line="360" w:lineRule="auto"/>
        <w:ind w:hanging="709"/>
        <w:rPr>
          <w:rFonts w:ascii="Times New Roman" w:hAnsi="Times New Roman" w:eastAsia="Times New Roman" w:cs="Times New Roman"/>
          <w:color w:val="212529"/>
          <w:kern w:val="0"/>
          <w:sz w:val="24"/>
          <w:szCs w:val="24"/>
          <w:lang w:val="es-CO" w:eastAsia="es-CO"/>
          <w14:ligatures w14:val="none"/>
        </w:rPr>
      </w:pPr>
    </w:p>
    <w:p>
      <w:pPr>
        <w:shd w:val="clear" w:color="auto" w:fill="FFFFFF"/>
        <w:spacing w:before="0" w:after="0" w:line="360" w:lineRule="auto"/>
        <w:ind w:hanging="709"/>
        <w:rPr>
          <w:rFonts w:ascii="Times New Roman" w:hAnsi="Times New Roman" w:eastAsia="Times New Roman" w:cs="Times New Roman"/>
          <w:color w:val="212529"/>
          <w:kern w:val="0"/>
          <w:sz w:val="24"/>
          <w:szCs w:val="24"/>
          <w:lang w:val="es-CO" w:eastAsia="es-CO"/>
          <w14:ligatures w14:val="none"/>
        </w:rPr>
      </w:pPr>
      <w:r>
        <w:rPr>
          <w:rFonts w:ascii="Times New Roman" w:hAnsi="Times New Roman" w:eastAsia="Times New Roman" w:cs="Times New Roman"/>
          <w:color w:val="212529"/>
          <w:kern w:val="0"/>
          <w:sz w:val="24"/>
          <w:szCs w:val="24"/>
          <w:lang w:val="es-CO" w:eastAsia="es-CO"/>
          <w14:ligatures w14:val="none"/>
        </w:rPr>
        <w:t>School, T. (2020, junio 27). Tipos de desarrollo web: Página web estática. Tokio School. https://www.tokioschool.com/noticias/tipos-desarrollo-web-pagina-web-estatica/</w:t>
      </w:r>
    </w:p>
    <w:p>
      <w:pPr>
        <w:shd w:val="clear" w:color="auto" w:fill="F9FAFB"/>
        <w:spacing w:before="0" w:after="0" w:line="360" w:lineRule="auto"/>
        <w:ind w:hanging="709"/>
        <w:rPr>
          <w:rFonts w:ascii="Times New Roman" w:hAnsi="Times New Roman" w:eastAsia="Times New Roman" w:cs="Times New Roman"/>
          <w:color w:val="212529"/>
          <w:kern w:val="0"/>
          <w:sz w:val="24"/>
          <w:szCs w:val="24"/>
          <w:lang w:val="es-CO" w:eastAsia="es-CO"/>
          <w14:ligatures w14:val="none"/>
        </w:rPr>
      </w:pPr>
      <w:r>
        <w:fldChar w:fldCharType="begin"/>
      </w:r>
      <w:r>
        <w:instrText xml:space="preserve"> HYPERLINK "./publicación" \h </w:instrText>
      </w:r>
      <w:r>
        <w:fldChar w:fldCharType="separate"/>
      </w:r>
      <w:r>
        <w:rPr>
          <w:rFonts w:ascii="Times New Roman" w:hAnsi="Times New Roman" w:eastAsia="Times New Roman" w:cs="Times New Roman"/>
          <w:color w:val="0F6FC5"/>
          <w:kern w:val="0"/>
          <w:sz w:val="24"/>
          <w:szCs w:val="24"/>
          <w:u w:val="single"/>
          <w:lang w:val="es-CO" w:eastAsia="es-CO"/>
          <w14:ligatures w14:val="none"/>
        </w:rPr>
        <w:t>Enlace permanente</w:t>
      </w:r>
      <w:r>
        <w:rPr>
          <w:rFonts w:ascii="Times New Roman" w:hAnsi="Times New Roman" w:eastAsia="Times New Roman" w:cs="Times New Roman"/>
          <w:color w:val="0F6FC5"/>
          <w:kern w:val="0"/>
          <w:sz w:val="24"/>
          <w:szCs w:val="24"/>
          <w:u w:val="single"/>
          <w:lang w:val="es-CO" w:eastAsia="es-CO"/>
          <w14:ligatures w14:val="none"/>
        </w:rPr>
        <w:fldChar w:fldCharType="end"/>
      </w:r>
      <w:r>
        <w:fldChar w:fldCharType="begin"/>
      </w:r>
      <w:r>
        <w:instrText xml:space="preserve"> HYPERLINK "./publicación" \h </w:instrText>
      </w:r>
      <w:r>
        <w:fldChar w:fldCharType="separate"/>
      </w:r>
      <w:r>
        <w:rPr>
          <w:rFonts w:ascii="Times New Roman" w:hAnsi="Times New Roman" w:eastAsia="Times New Roman" w:cs="Times New Roman"/>
          <w:color w:val="0F6FC5"/>
          <w:kern w:val="0"/>
          <w:sz w:val="24"/>
          <w:szCs w:val="24"/>
          <w:u w:val="single"/>
          <w:lang w:val="es-CO" w:eastAsia="es-CO"/>
          <w14:ligatures w14:val="none"/>
        </w:rPr>
        <w:t>Mostrar mensaje anterior</w:t>
      </w:r>
      <w:r>
        <w:rPr>
          <w:rFonts w:ascii="Times New Roman" w:hAnsi="Times New Roman" w:eastAsia="Times New Roman" w:cs="Times New Roman"/>
          <w:color w:val="0F6FC5"/>
          <w:kern w:val="0"/>
          <w:sz w:val="24"/>
          <w:szCs w:val="24"/>
          <w:u w:val="single"/>
          <w:lang w:val="es-CO" w:eastAsia="es-CO"/>
          <w14:ligatures w14:val="none"/>
        </w:rPr>
        <w:fldChar w:fldCharType="end"/>
      </w:r>
      <w:r>
        <w:fldChar w:fldCharType="begin"/>
      </w:r>
      <w:r>
        <w:instrText xml:space="preserve"> HYPERLINK "Responder" \h </w:instrText>
      </w:r>
      <w:r>
        <w:fldChar w:fldCharType="separate"/>
      </w:r>
      <w:r>
        <w:rPr>
          <w:rFonts w:ascii="Times New Roman" w:hAnsi="Times New Roman" w:eastAsia="Times New Roman" w:cs="Times New Roman"/>
          <w:color w:val="0F6FC5"/>
          <w:kern w:val="0"/>
          <w:sz w:val="24"/>
          <w:szCs w:val="24"/>
          <w:u w:val="single"/>
          <w:lang w:val="es-CO" w:eastAsia="es-CO"/>
          <w14:ligatures w14:val="none"/>
        </w:rPr>
        <w:t>Responder</w:t>
      </w:r>
      <w:r>
        <w:rPr>
          <w:rFonts w:ascii="Times New Roman" w:hAnsi="Times New Roman" w:eastAsia="Times New Roman" w:cs="Times New Roman"/>
          <w:color w:val="0F6FC5"/>
          <w:kern w:val="0"/>
          <w:sz w:val="24"/>
          <w:szCs w:val="24"/>
          <w:u w:val="single"/>
          <w:lang w:val="es-CO" w:eastAsia="es-CO"/>
          <w14:ligatures w14:val="none"/>
        </w:rPr>
        <w:fldChar w:fldCharType="end"/>
      </w:r>
    </w:p>
    <w:p>
      <w:pPr>
        <w:shd w:val="clear" w:color="auto" w:fill="F9FAFB"/>
        <w:spacing w:before="0" w:after="0" w:line="360" w:lineRule="auto"/>
        <w:ind w:hanging="709"/>
        <w:rPr>
          <w:rFonts w:ascii="Times New Roman" w:hAnsi="Times New Roman" w:eastAsia="Times New Roman" w:cs="Times New Roman"/>
          <w:color w:val="212529"/>
          <w:kern w:val="0"/>
          <w:sz w:val="24"/>
          <w:szCs w:val="24"/>
          <w:lang w:val="es-CO" w:eastAsia="es-CO"/>
          <w14:ligatures w14:val="none"/>
        </w:rPr>
      </w:pPr>
    </w:p>
    <w:p>
      <w:pPr>
        <w:shd w:val="clear" w:color="auto" w:fill="F9FAFB"/>
        <w:spacing w:before="0" w:after="0" w:line="360" w:lineRule="auto"/>
        <w:ind w:hanging="709"/>
        <w:rPr>
          <w:rFonts w:ascii="Times New Roman" w:hAnsi="Times New Roman" w:eastAsia="Times New Roman" w:cs="Times New Roman"/>
          <w:color w:val="212529"/>
          <w:kern w:val="0"/>
          <w:sz w:val="24"/>
          <w:szCs w:val="24"/>
          <w:lang w:val="es-CO" w:eastAsia="es-CO"/>
          <w14:ligatures w14:val="none"/>
        </w:rPr>
      </w:pPr>
      <w:r>
        <w:rPr>
          <w:rFonts w:ascii="Times New Roman" w:hAnsi="Times New Roman" w:cs="Times New Roman"/>
          <w:color w:val="000000"/>
          <w:sz w:val="24"/>
          <w:szCs w:val="24"/>
        </w:rPr>
        <w:t xml:space="preserve">American Psychologycal Association (2010). </w:t>
      </w:r>
      <w:r>
        <w:rPr>
          <w:rFonts w:ascii="Times New Roman" w:hAnsi="Times New Roman" w:cs="Times New Roman"/>
          <w:i/>
          <w:iCs/>
          <w:color w:val="000000"/>
          <w:sz w:val="24"/>
          <w:szCs w:val="24"/>
        </w:rPr>
        <w:t xml:space="preserve">Manual de Publicaciones de la American Psychological Association (6 ed.). </w:t>
      </w:r>
      <w:r>
        <w:rPr>
          <w:rFonts w:ascii="Times New Roman" w:hAnsi="Times New Roman" w:cs="Times New Roman"/>
          <w:color w:val="000000"/>
          <w:sz w:val="24"/>
          <w:szCs w:val="24"/>
        </w:rPr>
        <w:t>México, D.F.: Editorial El Manual Moderno.</w:t>
      </w:r>
    </w:p>
    <w:p>
      <w:pPr>
        <w:spacing w:line="360" w:lineRule="auto"/>
        <w:ind w:hanging="709"/>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line="360" w:lineRule="auto"/>
        <w:rPr>
          <w:rFonts w:ascii="Times New Roman" w:hAnsi="Times New Roman" w:cs="Times New Roman"/>
          <w:sz w:val="24"/>
          <w:szCs w:val="24"/>
          <w:lang w:val="es-CO"/>
        </w:rPr>
      </w:pPr>
    </w:p>
    <w:p>
      <w:pPr>
        <w:spacing w:before="0" w:after="160" w:line="360" w:lineRule="auto"/>
        <w:rPr>
          <w:rFonts w:ascii="Times New Roman" w:hAnsi="Times New Roman" w:cs="Times New Roman"/>
          <w:sz w:val="24"/>
          <w:szCs w:val="24"/>
        </w:rPr>
      </w:pPr>
    </w:p>
    <w:sectPr>
      <w:pgSz w:w="12240" w:h="15840"/>
      <w:pgMar w:top="1418" w:right="1418" w:bottom="1418" w:left="1418"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ans">
    <w:panose1 w:val="020B0604020202020204"/>
    <w:charset w:val="01"/>
    <w:family w:val="roman"/>
    <w:pitch w:val="default"/>
    <w:sig w:usb0="E0000AFF" w:usb1="500078FF" w:usb2="00000021" w:usb3="00000000" w:csb0="600001BF" w:csb1="DFF70000"/>
  </w:font>
  <w:font w:name="Noto Sans CJK SC">
    <w:altName w:val="Noto Sans"/>
    <w:panose1 w:val="00000000000000000000"/>
    <w:charset w:val="00"/>
    <w:family w:val="auto"/>
    <w:pitch w:val="default"/>
    <w:sig w:usb0="00000000" w:usb1="00000000" w:usb2="00000000" w:usb3="00000000" w:csb0="00000000" w:csb1="00000000"/>
  </w:font>
  <w:font w:name="Lohit Devanagari">
    <w:altName w:val="Liberation Mono"/>
    <w:panose1 w:val="00000000000000000000"/>
    <w:charset w:val="00"/>
    <w:family w:val="auto"/>
    <w:pitch w:val="default"/>
    <w:sig w:usb0="00000000" w:usb1="00000000" w:usb2="00000000" w:usb3="00000000" w:csb0="00000000" w:csb1="00000000"/>
  </w:font>
  <w:font w:name="Minion Pro">
    <w:altName w:val="Liberation Mono"/>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5E306ED"/>
    <w:multiLevelType w:val="multilevel"/>
    <w:tmpl w:val="B5E306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F205925"/>
    <w:multiLevelType w:val="multilevel"/>
    <w:tmpl w:val="BF2059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8879AEF"/>
    <w:multiLevelType w:val="multilevel"/>
    <w:tmpl w:val="C8879A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4B5D9F5"/>
    <w:multiLevelType w:val="multilevel"/>
    <w:tmpl w:val="F4B5D9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053208E"/>
    <w:multiLevelType w:val="multilevel"/>
    <w:tmpl w:val="005320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248C179"/>
    <w:multiLevelType w:val="multilevel"/>
    <w:tmpl w:val="0248C1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3D62ECE"/>
    <w:multiLevelType w:val="multilevel"/>
    <w:tmpl w:val="03D62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2470EC97"/>
    <w:multiLevelType w:val="multilevel"/>
    <w:tmpl w:val="2470EC97"/>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5B654F3"/>
    <w:multiLevelType w:val="multilevel"/>
    <w:tmpl w:val="25B654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A8F537B"/>
    <w:multiLevelType w:val="multilevel"/>
    <w:tmpl w:val="2A8F53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4D4DC07F"/>
    <w:multiLevelType w:val="multilevel"/>
    <w:tmpl w:val="4D4DC0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9ADCABA"/>
    <w:multiLevelType w:val="multilevel"/>
    <w:tmpl w:val="59ADCA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A241D34"/>
    <w:multiLevelType w:val="multilevel"/>
    <w:tmpl w:val="5A241D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2183CF9"/>
    <w:multiLevelType w:val="multilevel"/>
    <w:tmpl w:val="72183C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4"/>
  </w:num>
  <w:num w:numId="3">
    <w:abstractNumId w:val="13"/>
  </w:num>
  <w:num w:numId="4">
    <w:abstractNumId w:val="2"/>
  </w:num>
  <w:num w:numId="5">
    <w:abstractNumId w:val="1"/>
  </w:num>
  <w:num w:numId="6">
    <w:abstractNumId w:val="8"/>
  </w:num>
  <w:num w:numId="7">
    <w:abstractNumId w:val="10"/>
  </w:num>
  <w:num w:numId="8">
    <w:abstractNumId w:val="15"/>
  </w:num>
  <w:num w:numId="9">
    <w:abstractNumId w:val="7"/>
  </w:num>
  <w:num w:numId="10">
    <w:abstractNumId w:val="0"/>
  </w:num>
  <w:num w:numId="11">
    <w:abstractNumId w:val="11"/>
  </w:num>
  <w:num w:numId="12">
    <w:abstractNumId w:val="14"/>
  </w:num>
  <w:num w:numId="13">
    <w:abstractNumId w:val="3"/>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08"/>
  <w:autoHyphenation/>
  <w:hyphenationZone w:val="425"/>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F743A68"/>
  </w:rsids>
  <m:mathPr>
    <m:brkBin m:val="before"/>
    <m:brkBinSub m:val="--"/>
    <m:smallFrac m:val="0"/>
    <m:dispDef/>
    <m:lMargin m:val="0"/>
    <m:rMargin m:val="0"/>
    <m:defJc m:val="centerGroup"/>
    <m:wrapIndent m:val="1440"/>
    <m:intLim m:val="subSup"/>
    <m:naryLim m:val="undOvr"/>
  </m:mathPr>
  <w:themeFontLang w:val="es-CO"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2"/>
      <w:sz w:val="22"/>
      <w:szCs w:val="22"/>
      <w:lang w:val="es-ES" w:eastAsia="en-US" w:bidi="ar-SA"/>
      <w14:ligatures w14:val="standardContextual"/>
    </w:rPr>
  </w:style>
  <w:style w:type="paragraph" w:styleId="2">
    <w:name w:val="heading 3"/>
    <w:basedOn w:val="1"/>
    <w:semiHidden/>
    <w:unhideWhenUsed/>
    <w:qFormat/>
    <w:uiPriority w:val="9"/>
    <w:pPr>
      <w:spacing w:beforeAutospacing="1" w:afterAutospacing="1" w:line="240" w:lineRule="auto"/>
      <w:outlineLvl w:val="2"/>
    </w:pPr>
    <w:rPr>
      <w:rFonts w:ascii="Times New Roman" w:hAnsi="Times New Roman" w:eastAsia="Times New Roman" w:cs="Times New Roman"/>
      <w:b/>
      <w:bCs/>
      <w:kern w:val="0"/>
      <w:sz w:val="27"/>
      <w:szCs w:val="27"/>
      <w:lang w:val="es-CO" w:eastAsia="es-CO"/>
      <w14:ligatures w14:val="none"/>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before="0" w:after="140" w:line="276" w:lineRule="auto"/>
    </w:pPr>
  </w:style>
  <w:style w:type="paragraph" w:styleId="6">
    <w:name w:val="caption"/>
    <w:basedOn w:val="1"/>
    <w:qFormat/>
    <w:uiPriority w:val="0"/>
    <w:pPr>
      <w:suppressLineNumbers/>
      <w:spacing w:before="120" w:after="120"/>
    </w:pPr>
    <w:rPr>
      <w:rFonts w:cs="Lohit Devanagari"/>
      <w:i/>
      <w:iCs/>
      <w:sz w:val="24"/>
      <w:szCs w:val="24"/>
    </w:rPr>
  </w:style>
  <w:style w:type="paragraph" w:styleId="7">
    <w:name w:val="List"/>
    <w:basedOn w:val="5"/>
    <w:qFormat/>
    <w:uiPriority w:val="0"/>
    <w:rPr>
      <w:rFonts w:cs="Lohit Devanagari"/>
    </w:rPr>
  </w:style>
  <w:style w:type="character" w:customStyle="1" w:styleId="8">
    <w:name w:val="Enlace de Internet"/>
    <w:basedOn w:val="3"/>
    <w:unhideWhenUsed/>
    <w:qFormat/>
    <w:uiPriority w:val="99"/>
    <w:rPr>
      <w:color w:val="0000FF"/>
      <w:u w:val="single"/>
    </w:rPr>
  </w:style>
  <w:style w:type="character" w:customStyle="1" w:styleId="9">
    <w:name w:val="Título 3 Car"/>
    <w:basedOn w:val="3"/>
    <w:semiHidden/>
    <w:qFormat/>
    <w:uiPriority w:val="9"/>
    <w:rPr>
      <w:rFonts w:ascii="Times New Roman" w:hAnsi="Times New Roman" w:eastAsia="Times New Roman" w:cs="Times New Roman"/>
      <w:b/>
      <w:bCs/>
      <w:kern w:val="0"/>
      <w:sz w:val="27"/>
      <w:szCs w:val="27"/>
      <w:lang w:eastAsia="es-CO"/>
      <w14:ligatures w14:val="none"/>
    </w:rPr>
  </w:style>
  <w:style w:type="character" w:customStyle="1" w:styleId="10">
    <w:name w:val="Unresolved Mention"/>
    <w:basedOn w:val="3"/>
    <w:semiHidden/>
    <w:unhideWhenUsed/>
    <w:qFormat/>
    <w:uiPriority w:val="99"/>
    <w:rPr>
      <w:color w:val="605E5C"/>
      <w:shd w:val="clear" w:fill="E1DFDD"/>
    </w:rPr>
  </w:style>
  <w:style w:type="character" w:customStyle="1" w:styleId="11">
    <w:name w:val="Enlace de Internet visitado"/>
    <w:basedOn w:val="3"/>
    <w:semiHidden/>
    <w:unhideWhenUsed/>
    <w:qFormat/>
    <w:uiPriority w:val="99"/>
    <w:rPr>
      <w:color w:val="954F72" w:themeColor="followedHyperlink"/>
      <w:u w:val="single"/>
      <w14:textFill>
        <w14:solidFill>
          <w14:schemeClr w14:val="folHlink"/>
        </w14:solidFill>
      </w14:textFill>
    </w:rPr>
  </w:style>
  <w:style w:type="paragraph" w:customStyle="1" w:styleId="12">
    <w:name w:val="Título"/>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13">
    <w:name w:val="Índice"/>
    <w:basedOn w:val="1"/>
    <w:qFormat/>
    <w:uiPriority w:val="0"/>
    <w:pPr>
      <w:suppressLineNumbers/>
    </w:pPr>
    <w:rPr>
      <w:rFonts w:cs="Lohit Devanagari"/>
    </w:rPr>
  </w:style>
  <w:style w:type="paragraph" w:styleId="14">
    <w:name w:val="List Paragraph"/>
    <w:basedOn w:val="1"/>
    <w:qFormat/>
    <w:uiPriority w:val="34"/>
    <w:pPr>
      <w:spacing w:before="0" w:after="0" w:line="240" w:lineRule="auto"/>
      <w:ind w:left="720" w:firstLine="0"/>
      <w:contextualSpacing/>
    </w:pPr>
    <w:rPr>
      <w:rFonts w:eastAsiaTheme="minorEastAsia"/>
      <w:kern w:val="0"/>
      <w:sz w:val="24"/>
      <w:szCs w:val="24"/>
      <w:lang w:eastAsia="es-ES"/>
      <w14:ligatures w14:val="none"/>
    </w:rPr>
  </w:style>
  <w:style w:type="paragraph" w:customStyle="1" w:styleId="15">
    <w:name w:val="Pa0"/>
    <w:basedOn w:val="1"/>
    <w:next w:val="1"/>
    <w:qFormat/>
    <w:uiPriority w:val="99"/>
    <w:pPr>
      <w:spacing w:before="0" w:after="0" w:line="241" w:lineRule="atLeast"/>
    </w:pPr>
    <w:rPr>
      <w:rFonts w:ascii="Minion Pro" w:hAnsi="Minion Pro"/>
      <w:kern w:val="0"/>
      <w:sz w:val="24"/>
      <w:szCs w:val="24"/>
      <w:lang w:val="es-CO"/>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3861</Words>
  <Characters>26956</Characters>
  <Paragraphs>594</Paragraphs>
  <TotalTime>159</TotalTime>
  <ScaleCrop>false</ScaleCrop>
  <LinksUpToDate>false</LinksUpToDate>
  <CharactersWithSpaces>36279</CharactersWithSpaces>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2023-09-23T17:02:00Z</dcterms:created>
  <dc:creator>Alber Ramirez</dc:creator>
  <cp:lastModifiedBy>Oscar</cp:lastModifiedBy>
  <dcterms:modified xsi:type="dcterms:W3CDTF">2023-09-26T00:18:50Z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CCA42A557FC645EC8E14A888359B1EB9_12</vt:lpwstr>
  </property>
</Properties>
</file>